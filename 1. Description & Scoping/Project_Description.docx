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1E333" w14:textId="77777777" w:rsidR="00A77B3E" w:rsidRPr="009D2FB8" w:rsidRDefault="00000000" w:rsidP="00287F96">
      <w:pPr>
        <w:pStyle w:val="Title"/>
        <w:spacing w:line="276" w:lineRule="auto"/>
        <w:rPr>
          <w:rFonts w:ascii="Times New Roman" w:hAnsi="Times New Roman" w:cs="Times New Roman"/>
          <w:b/>
          <w:bCs/>
        </w:rPr>
      </w:pPr>
      <w:bookmarkStart w:id="0" w:name="h.dwlj1z9fpvuj"/>
      <w:bookmarkEnd w:id="0"/>
      <w:r w:rsidRPr="009D2FB8">
        <w:rPr>
          <w:rFonts w:ascii="Times New Roman" w:hAnsi="Times New Roman" w:cs="Times New Roman"/>
          <w:b/>
          <w:bCs/>
        </w:rPr>
        <w:t>Project Description</w:t>
      </w:r>
    </w:p>
    <w:p w14:paraId="24F5D526" w14:textId="77777777" w:rsidR="00A77B3E" w:rsidRPr="009D2FB8" w:rsidRDefault="00000000">
      <w:pPr>
        <w:pStyle w:val="Heading2"/>
        <w:spacing w:line="276" w:lineRule="auto"/>
        <w:rPr>
          <w:rFonts w:ascii="Times New Roman" w:hAnsi="Times New Roman" w:cs="Times New Roman"/>
          <w:b/>
          <w:bCs/>
        </w:rPr>
      </w:pPr>
      <w:bookmarkStart w:id="1" w:name="h.h6lsjqvyvajg"/>
      <w:bookmarkEnd w:id="1"/>
      <w:r w:rsidRPr="009D2FB8">
        <w:rPr>
          <w:rFonts w:ascii="Times New Roman" w:hAnsi="Times New Roman" w:cs="Times New Roman"/>
          <w:b/>
          <w:bCs/>
        </w:rPr>
        <w:t>Name:</w:t>
      </w:r>
      <w:r w:rsidR="00F07481" w:rsidRPr="009D2FB8">
        <w:rPr>
          <w:rFonts w:ascii="Times New Roman" w:hAnsi="Times New Roman" w:cs="Times New Roman"/>
          <w:b/>
          <w:bCs/>
        </w:rPr>
        <w:t xml:space="preserve"> </w:t>
      </w:r>
    </w:p>
    <w:p w14:paraId="05FEE06F" w14:textId="77777777" w:rsidR="00A77B3E" w:rsidRPr="009D2FB8" w:rsidRDefault="00287F96" w:rsidP="00287F96">
      <w:pPr>
        <w:spacing w:line="240" w:lineRule="auto"/>
        <w:rPr>
          <w:rFonts w:ascii="Times New Roman" w:hAnsi="Times New Roman" w:cs="Times New Roman"/>
          <w:b/>
          <w:bCs/>
          <w:sz w:val="28"/>
          <w:szCs w:val="28"/>
        </w:rPr>
      </w:pPr>
      <w:r w:rsidRPr="009D2FB8">
        <w:rPr>
          <w:rFonts w:ascii="Times New Roman" w:hAnsi="Times New Roman" w:cs="Times New Roman"/>
          <w:b/>
          <w:bCs/>
          <w:sz w:val="28"/>
          <w:szCs w:val="28"/>
        </w:rPr>
        <w:t>Ismail Saleh</w:t>
      </w:r>
    </w:p>
    <w:p w14:paraId="1DF4BCB2" w14:textId="77777777" w:rsidR="00A77B3E" w:rsidRPr="009D2FB8" w:rsidRDefault="00000000">
      <w:pPr>
        <w:pStyle w:val="Heading2"/>
        <w:spacing w:line="276" w:lineRule="auto"/>
        <w:rPr>
          <w:rFonts w:ascii="Times New Roman" w:hAnsi="Times New Roman" w:cs="Times New Roman"/>
          <w:b/>
          <w:bCs/>
        </w:rPr>
      </w:pPr>
      <w:bookmarkStart w:id="2" w:name="h.dkyeld2qrtf5"/>
      <w:bookmarkEnd w:id="2"/>
      <w:r w:rsidRPr="009D2FB8">
        <w:rPr>
          <w:rFonts w:ascii="Times New Roman" w:hAnsi="Times New Roman" w:cs="Times New Roman"/>
          <w:b/>
          <w:bCs/>
        </w:rPr>
        <w:t>Problem Statement:</w:t>
      </w:r>
    </w:p>
    <w:p w14:paraId="50F7BF3F" w14:textId="77777777" w:rsidR="00A77B3E" w:rsidRPr="009D2FB8" w:rsidRDefault="00DB3FCB">
      <w:pPr>
        <w:rPr>
          <w:rFonts w:ascii="Times New Roman" w:hAnsi="Times New Roman" w:cs="Times New Roman"/>
          <w:sz w:val="24"/>
          <w:szCs w:val="24"/>
        </w:rPr>
      </w:pPr>
      <w:r w:rsidRPr="009D2FB8">
        <w:rPr>
          <w:rFonts w:ascii="Times New Roman" w:hAnsi="Times New Roman" w:cs="Times New Roman"/>
          <w:sz w:val="24"/>
          <w:szCs w:val="24"/>
        </w:rPr>
        <w:t xml:space="preserve">Many </w:t>
      </w:r>
      <w:r w:rsidR="0006207F" w:rsidRPr="009D2FB8">
        <w:rPr>
          <w:rFonts w:ascii="Times New Roman" w:hAnsi="Times New Roman" w:cs="Times New Roman"/>
          <w:sz w:val="24"/>
          <w:szCs w:val="24"/>
        </w:rPr>
        <w:t xml:space="preserve">university </w:t>
      </w:r>
      <w:r w:rsidRPr="009D2FB8">
        <w:rPr>
          <w:rFonts w:ascii="Times New Roman" w:hAnsi="Times New Roman" w:cs="Times New Roman"/>
          <w:sz w:val="24"/>
          <w:szCs w:val="24"/>
        </w:rPr>
        <w:t>students suffer from mental health problems. The health department at a certain university aims to locate students experiencing depression or stress to provide suitable care. This includes hiring enough psychiatrists and therapists and purchasing sufficient medications.</w:t>
      </w:r>
    </w:p>
    <w:p w14:paraId="4B70B1C6" w14:textId="77777777" w:rsidR="00A77B3E" w:rsidRPr="009D2FB8" w:rsidRDefault="00000000">
      <w:pPr>
        <w:pStyle w:val="Heading2"/>
        <w:spacing w:line="276" w:lineRule="auto"/>
        <w:rPr>
          <w:rFonts w:ascii="Times New Roman" w:hAnsi="Times New Roman" w:cs="Times New Roman"/>
          <w:b/>
          <w:bCs/>
        </w:rPr>
      </w:pPr>
      <w:bookmarkStart w:id="3" w:name="h.dx7zwrk3z6f5"/>
      <w:bookmarkEnd w:id="3"/>
      <w:r w:rsidRPr="009D2FB8">
        <w:rPr>
          <w:rFonts w:ascii="Times New Roman" w:hAnsi="Times New Roman" w:cs="Times New Roman"/>
          <w:b/>
          <w:bCs/>
        </w:rPr>
        <w:t>Possible Impact of Your Analysis:</w:t>
      </w:r>
    </w:p>
    <w:p w14:paraId="3D60C342" w14:textId="77777777" w:rsidR="00A77B3E" w:rsidRPr="009D2FB8" w:rsidRDefault="00DB3FCB">
      <w:pPr>
        <w:rPr>
          <w:rFonts w:ascii="Times New Roman" w:hAnsi="Times New Roman" w:cs="Times New Roman"/>
          <w:sz w:val="24"/>
          <w:szCs w:val="24"/>
        </w:rPr>
      </w:pPr>
      <w:r w:rsidRPr="009D2FB8">
        <w:rPr>
          <w:rFonts w:ascii="Times New Roman" w:hAnsi="Times New Roman" w:cs="Times New Roman"/>
          <w:sz w:val="24"/>
          <w:szCs w:val="24"/>
        </w:rPr>
        <w:t>This data could help outline and define the costs needed to treat students while also helping to predict and identify students who might be suffering from mental health issues. This will enable the university to provide care and support to these students in their journey toward better mental health</w:t>
      </w:r>
      <w:r w:rsidR="00F07481" w:rsidRPr="009D2FB8">
        <w:rPr>
          <w:rFonts w:ascii="Times New Roman" w:hAnsi="Times New Roman" w:cs="Times New Roman"/>
          <w:sz w:val="24"/>
          <w:szCs w:val="24"/>
        </w:rPr>
        <w:t>.</w:t>
      </w:r>
    </w:p>
    <w:p w14:paraId="442F9C02" w14:textId="77777777" w:rsidR="00A77B3E" w:rsidRPr="009D2FB8" w:rsidRDefault="00000000">
      <w:pPr>
        <w:pStyle w:val="Heading2"/>
        <w:spacing w:line="276" w:lineRule="auto"/>
        <w:rPr>
          <w:rFonts w:ascii="Times New Roman" w:hAnsi="Times New Roman" w:cs="Times New Roman"/>
          <w:b/>
          <w:bCs/>
        </w:rPr>
      </w:pPr>
      <w:r w:rsidRPr="009D2FB8">
        <w:rPr>
          <w:rFonts w:ascii="Times New Roman" w:hAnsi="Times New Roman" w:cs="Times New Roman"/>
          <w:b/>
          <w:bCs/>
        </w:rPr>
        <w:t>Dataset(s):</w:t>
      </w:r>
    </w:p>
    <w:p w14:paraId="7180DB2E" w14:textId="77777777" w:rsidR="00A77B3E" w:rsidRPr="009D2FB8" w:rsidRDefault="00F07481">
      <w:pPr>
        <w:rPr>
          <w:rFonts w:ascii="Times New Roman" w:hAnsi="Times New Roman" w:cs="Times New Roman"/>
          <w:b/>
          <w:bCs/>
          <w:sz w:val="24"/>
          <w:szCs w:val="24"/>
        </w:rPr>
      </w:pPr>
      <w:r w:rsidRPr="009D2FB8">
        <w:rPr>
          <w:rFonts w:ascii="Times New Roman" w:hAnsi="Times New Roman" w:cs="Times New Roman"/>
          <w:b/>
          <w:bCs/>
          <w:sz w:val="24"/>
          <w:szCs w:val="24"/>
        </w:rPr>
        <w:t>Dataset 1:</w:t>
      </w:r>
    </w:p>
    <w:p w14:paraId="77656779" w14:textId="77777777" w:rsidR="00F07481" w:rsidRPr="009D2FB8" w:rsidRDefault="00F07481">
      <w:pPr>
        <w:rPr>
          <w:rFonts w:ascii="Times New Roman" w:hAnsi="Times New Roman" w:cs="Times New Roman"/>
          <w:sz w:val="24"/>
          <w:szCs w:val="24"/>
        </w:rPr>
      </w:pPr>
      <w:hyperlink r:id="rId7" w:history="1">
        <w:r w:rsidRPr="009D2FB8">
          <w:rPr>
            <w:rStyle w:val="Hyperlink"/>
            <w:rFonts w:ascii="Times New Roman" w:hAnsi="Times New Roman" w:cs="Times New Roman"/>
            <w:sz w:val="24"/>
            <w:szCs w:val="24"/>
          </w:rPr>
          <w:t>University Students' Mental Health</w:t>
        </w:r>
      </w:hyperlink>
    </w:p>
    <w:p w14:paraId="083F7F3A" w14:textId="77777777" w:rsidR="00F07481" w:rsidRPr="009D2FB8" w:rsidRDefault="00F07481">
      <w:pPr>
        <w:rPr>
          <w:rFonts w:ascii="Times New Roman" w:hAnsi="Times New Roman" w:cs="Times New Roman"/>
          <w:sz w:val="24"/>
          <w:szCs w:val="24"/>
        </w:rPr>
      </w:pPr>
    </w:p>
    <w:p w14:paraId="070087B3" w14:textId="77777777" w:rsidR="00287F96" w:rsidRPr="009D2FB8" w:rsidRDefault="00287F96" w:rsidP="00287F96">
      <w:pPr>
        <w:rPr>
          <w:rFonts w:ascii="Times New Roman" w:hAnsi="Times New Roman" w:cs="Times New Roman"/>
          <w:sz w:val="24"/>
          <w:szCs w:val="24"/>
        </w:rPr>
      </w:pPr>
      <w:r w:rsidRPr="009D2FB8">
        <w:rPr>
          <w:rFonts w:ascii="Times New Roman" w:hAnsi="Times New Roman" w:cs="Times New Roman"/>
          <w:sz w:val="24"/>
          <w:szCs w:val="24"/>
        </w:rPr>
        <w:t xml:space="preserve">This Data set was collected by a survey conducted by Google forms from Malaysia University student </w:t>
      </w:r>
      <w:proofErr w:type="gramStart"/>
      <w:r w:rsidRPr="009D2FB8">
        <w:rPr>
          <w:rFonts w:ascii="Times New Roman" w:hAnsi="Times New Roman" w:cs="Times New Roman"/>
          <w:sz w:val="24"/>
          <w:szCs w:val="24"/>
        </w:rPr>
        <w:t>in order to</w:t>
      </w:r>
      <w:proofErr w:type="gramEnd"/>
      <w:r w:rsidRPr="009D2FB8">
        <w:rPr>
          <w:rFonts w:ascii="Times New Roman" w:hAnsi="Times New Roman" w:cs="Times New Roman"/>
          <w:sz w:val="24"/>
          <w:szCs w:val="24"/>
        </w:rPr>
        <w:t xml:space="preserve"> examine their current academic situation and mental health.</w:t>
      </w:r>
    </w:p>
    <w:p w14:paraId="3A629746" w14:textId="77777777" w:rsidR="00F07481" w:rsidRPr="009D2FB8" w:rsidRDefault="00F07481">
      <w:pPr>
        <w:rPr>
          <w:rFonts w:ascii="Times New Roman" w:hAnsi="Times New Roman" w:cs="Times New Roman"/>
          <w:sz w:val="24"/>
          <w:szCs w:val="24"/>
        </w:rPr>
      </w:pPr>
    </w:p>
    <w:p w14:paraId="73522993" w14:textId="77777777" w:rsidR="00287F96" w:rsidRPr="009D2FB8" w:rsidRDefault="00287F96">
      <w:pPr>
        <w:rPr>
          <w:rFonts w:ascii="Times New Roman" w:hAnsi="Times New Roman" w:cs="Times New Roman"/>
          <w:b/>
          <w:bCs/>
          <w:sz w:val="24"/>
          <w:szCs w:val="24"/>
        </w:rPr>
      </w:pPr>
      <w:r w:rsidRPr="009D2FB8">
        <w:rPr>
          <w:rFonts w:ascii="Times New Roman" w:hAnsi="Times New Roman" w:cs="Times New Roman"/>
          <w:b/>
          <w:bCs/>
          <w:sz w:val="24"/>
          <w:szCs w:val="24"/>
        </w:rPr>
        <w:t>Dataset 2:</w:t>
      </w:r>
    </w:p>
    <w:p w14:paraId="3211E1BE" w14:textId="77777777" w:rsidR="00F07481" w:rsidRPr="009D2FB8" w:rsidRDefault="00287F96">
      <w:pPr>
        <w:rPr>
          <w:rFonts w:ascii="Times New Roman" w:hAnsi="Times New Roman" w:cs="Times New Roman"/>
          <w:sz w:val="24"/>
          <w:szCs w:val="24"/>
        </w:rPr>
      </w:pPr>
      <w:hyperlink r:id="rId8" w:history="1">
        <w:r w:rsidRPr="009D2FB8">
          <w:rPr>
            <w:rStyle w:val="Hyperlink"/>
            <w:rFonts w:ascii="Times New Roman" w:hAnsi="Times New Roman" w:cs="Times New Roman"/>
            <w:sz w:val="24"/>
            <w:szCs w:val="24"/>
          </w:rPr>
          <w:t>University Students Mental Health</w:t>
        </w:r>
      </w:hyperlink>
    </w:p>
    <w:p w14:paraId="730DFAE1" w14:textId="77777777" w:rsidR="00287F96" w:rsidRPr="009D2FB8" w:rsidRDefault="00287F96">
      <w:pPr>
        <w:rPr>
          <w:rFonts w:ascii="Times New Roman" w:hAnsi="Times New Roman" w:cs="Times New Roman"/>
          <w:sz w:val="24"/>
          <w:szCs w:val="24"/>
        </w:rPr>
      </w:pPr>
    </w:p>
    <w:p w14:paraId="7A5E872A" w14:textId="77777777" w:rsidR="00287F96" w:rsidRPr="009D2FB8" w:rsidRDefault="00287F96">
      <w:pPr>
        <w:rPr>
          <w:rFonts w:ascii="Times New Roman" w:hAnsi="Times New Roman" w:cs="Times New Roman"/>
          <w:sz w:val="24"/>
          <w:szCs w:val="24"/>
        </w:rPr>
      </w:pPr>
      <w:r w:rsidRPr="009D2FB8">
        <w:rPr>
          <w:rFonts w:ascii="Times New Roman" w:hAnsi="Times New Roman" w:cs="Times New Roman"/>
          <w:sz w:val="24"/>
          <w:szCs w:val="24"/>
        </w:rPr>
        <w:t>This dataset comprises mental health data from 1977 Bangladeshi university students across 15 top universities, collected from November to December 2023 using Google Forms. It includes assessments of academic anxiety, stress, and depression using widely used psychometric scales. The structured questionnaire covers sociodemographic variables and their associations, facilitating comprehensive analysis. Statistical analysis yielded satisfactory internal consistency (Cronbach’s alpha: 0.79), with anonymized participant data valuable for policymakers.</w:t>
      </w:r>
    </w:p>
    <w:p w14:paraId="17745929" w14:textId="77777777" w:rsidR="00287F96" w:rsidRDefault="00287F96">
      <w:pPr>
        <w:rPr>
          <w:rFonts w:ascii="Times New Roman" w:hAnsi="Times New Roman" w:cs="Times New Roman"/>
        </w:rPr>
      </w:pPr>
    </w:p>
    <w:p w14:paraId="658D39F5" w14:textId="77777777" w:rsidR="003B3EE0" w:rsidRPr="009D2FB8" w:rsidRDefault="003B3EE0">
      <w:pPr>
        <w:rPr>
          <w:rFonts w:ascii="Times New Roman" w:hAnsi="Times New Roman" w:cs="Times New Roman"/>
        </w:rPr>
      </w:pPr>
    </w:p>
    <w:p w14:paraId="75F55174" w14:textId="77777777" w:rsidR="00287F96" w:rsidRPr="009D2FB8" w:rsidRDefault="00287F96">
      <w:pPr>
        <w:rPr>
          <w:rFonts w:ascii="Times New Roman" w:hAnsi="Times New Roman" w:cs="Times New Roman"/>
          <w:sz w:val="20"/>
          <w:szCs w:val="20"/>
        </w:rPr>
      </w:pPr>
      <w:r w:rsidRPr="009D2FB8">
        <w:rPr>
          <w:rFonts w:ascii="Times New Roman" w:hAnsi="Times New Roman" w:cs="Times New Roman"/>
          <w:sz w:val="20"/>
          <w:szCs w:val="20"/>
        </w:rPr>
        <w:t>In case links don’t work:</w:t>
      </w:r>
    </w:p>
    <w:p w14:paraId="5F42CD18" w14:textId="77777777" w:rsidR="00287F96" w:rsidRPr="009D2FB8" w:rsidRDefault="00287F96" w:rsidP="00287F96">
      <w:pPr>
        <w:numPr>
          <w:ilvl w:val="0"/>
          <w:numId w:val="1"/>
        </w:numPr>
        <w:spacing w:line="240" w:lineRule="auto"/>
        <w:rPr>
          <w:rFonts w:ascii="Times New Roman" w:hAnsi="Times New Roman" w:cs="Times New Roman"/>
          <w:sz w:val="20"/>
          <w:szCs w:val="20"/>
        </w:rPr>
      </w:pPr>
      <w:hyperlink r:id="rId9" w:history="1">
        <w:r w:rsidRPr="009D2FB8">
          <w:rPr>
            <w:rStyle w:val="Hyperlink"/>
            <w:rFonts w:ascii="Times New Roman" w:hAnsi="Times New Roman" w:cs="Times New Roman"/>
            <w:sz w:val="20"/>
            <w:szCs w:val="20"/>
          </w:rPr>
          <w:t>https://www.kaggle.com/datasets/junnn0126/university-students-mental-health</w:t>
        </w:r>
      </w:hyperlink>
    </w:p>
    <w:p w14:paraId="20C2F899" w14:textId="77777777" w:rsidR="00287F96" w:rsidRPr="009D2FB8" w:rsidRDefault="00287F96" w:rsidP="00287F96">
      <w:pPr>
        <w:numPr>
          <w:ilvl w:val="0"/>
          <w:numId w:val="1"/>
        </w:numPr>
        <w:spacing w:line="240" w:lineRule="auto"/>
        <w:rPr>
          <w:rFonts w:ascii="Times New Roman" w:hAnsi="Times New Roman" w:cs="Times New Roman"/>
          <w:sz w:val="20"/>
          <w:szCs w:val="20"/>
        </w:rPr>
      </w:pPr>
      <w:hyperlink r:id="rId10" w:history="1">
        <w:r w:rsidRPr="009D2FB8">
          <w:rPr>
            <w:rStyle w:val="Hyperlink"/>
            <w:rFonts w:ascii="Times New Roman" w:hAnsi="Times New Roman" w:cs="Times New Roman"/>
            <w:sz w:val="20"/>
            <w:szCs w:val="20"/>
          </w:rPr>
          <w:t>https://www.kaggle.com/datasets/mohsenzergani/bangladeshi-university-students-mental-health</w:t>
        </w:r>
      </w:hyperlink>
    </w:p>
    <w:sectPr w:rsidR="00287F96" w:rsidRPr="009D2FB8">
      <w:pgSz w:w="12240" w:h="15840"/>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0BD42" w14:textId="77777777" w:rsidR="001128EF" w:rsidRDefault="001128EF" w:rsidP="00DB3FCB">
      <w:pPr>
        <w:spacing w:line="240" w:lineRule="auto"/>
      </w:pPr>
      <w:r>
        <w:separator/>
      </w:r>
    </w:p>
  </w:endnote>
  <w:endnote w:type="continuationSeparator" w:id="0">
    <w:p w14:paraId="50A7E910" w14:textId="77777777" w:rsidR="001128EF" w:rsidRDefault="001128EF" w:rsidP="00DB3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888AD" w14:textId="77777777" w:rsidR="001128EF" w:rsidRDefault="001128EF" w:rsidP="00DB3FCB">
      <w:pPr>
        <w:spacing w:line="240" w:lineRule="auto"/>
      </w:pPr>
      <w:r>
        <w:separator/>
      </w:r>
    </w:p>
  </w:footnote>
  <w:footnote w:type="continuationSeparator" w:id="0">
    <w:p w14:paraId="3EB25564" w14:textId="77777777" w:rsidR="001128EF" w:rsidRDefault="001128EF" w:rsidP="00DB3F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165962"/>
    <w:multiLevelType w:val="hybridMultilevel"/>
    <w:tmpl w:val="DC902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004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6207F"/>
    <w:rsid w:val="001128EF"/>
    <w:rsid w:val="001926A1"/>
    <w:rsid w:val="001C6B2F"/>
    <w:rsid w:val="00287F96"/>
    <w:rsid w:val="003B3EE0"/>
    <w:rsid w:val="004D12ED"/>
    <w:rsid w:val="009D2FB8"/>
    <w:rsid w:val="00A77B3E"/>
    <w:rsid w:val="00CA2A55"/>
    <w:rsid w:val="00DB3FCB"/>
    <w:rsid w:val="00E75969"/>
    <w:rsid w:val="00F074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DC4F8"/>
  <w14:defaultImageDpi w14:val="0"/>
  <w15:docId w15:val="{E2E50578-B094-4B42-96BC-03D150F2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hAnsi="Arial" w:cs="Arial"/>
      <w:color w:val="000000"/>
      <w:sz w:val="22"/>
      <w:szCs w:val="22"/>
    </w:rPr>
  </w:style>
  <w:style w:type="paragraph" w:styleId="Heading1">
    <w:name w:val="heading 1"/>
    <w:basedOn w:val="Normal"/>
    <w:next w:val="Normal"/>
    <w:link w:val="Heading1Char"/>
    <w:uiPriority w:val="9"/>
    <w:qFormat/>
    <w:rsid w:val="00EF7B96"/>
    <w:pPr>
      <w:keepNext/>
      <w:keepLines/>
      <w:spacing w:before="400" w:after="120" w:line="240" w:lineRule="auto"/>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line="240" w:lineRule="auto"/>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line="240" w:lineRule="auto"/>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line="240" w:lineRule="auto"/>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line="240" w:lineRule="auto"/>
      <w:outlineLvl w:val="5"/>
    </w:pPr>
    <w:rPr>
      <w:i/>
      <w:iCs/>
      <w:color w:val="666666"/>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ptos Display" w:eastAsia="Times New Roman" w:hAnsi="Aptos Display" w:cs="Times New Roman"/>
      <w:b/>
      <w:bCs/>
      <w:color w:val="000000"/>
      <w:kern w:val="32"/>
      <w:sz w:val="32"/>
      <w:szCs w:val="32"/>
    </w:rPr>
  </w:style>
  <w:style w:type="character" w:customStyle="1" w:styleId="Heading2Char">
    <w:name w:val="Heading 2 Char"/>
    <w:link w:val="Heading2"/>
    <w:uiPriority w:val="9"/>
    <w:semiHidden/>
    <w:rPr>
      <w:rFonts w:ascii="Aptos Display" w:eastAsia="Times New Roman" w:hAnsi="Aptos Display" w:cs="Times New Roman"/>
      <w:b/>
      <w:bCs/>
      <w:i/>
      <w:iCs/>
      <w:color w:val="000000"/>
      <w:kern w:val="0"/>
      <w:sz w:val="28"/>
      <w:szCs w:val="28"/>
    </w:rPr>
  </w:style>
  <w:style w:type="character" w:customStyle="1" w:styleId="Heading3Char">
    <w:name w:val="Heading 3 Char"/>
    <w:link w:val="Heading3"/>
    <w:uiPriority w:val="9"/>
    <w:semiHidden/>
    <w:rPr>
      <w:rFonts w:ascii="Aptos Display" w:eastAsia="Times New Roman" w:hAnsi="Aptos Display" w:cs="Times New Roman"/>
      <w:b/>
      <w:bCs/>
      <w:color w:val="000000"/>
      <w:kern w:val="0"/>
      <w:sz w:val="26"/>
      <w:szCs w:val="26"/>
    </w:rPr>
  </w:style>
  <w:style w:type="character" w:customStyle="1" w:styleId="Heading4Char">
    <w:name w:val="Heading 4 Char"/>
    <w:link w:val="Heading4"/>
    <w:uiPriority w:val="9"/>
    <w:semiHidden/>
    <w:rPr>
      <w:rFonts w:ascii="Aptos" w:eastAsia="Times New Roman" w:hAnsi="Aptos" w:cs="Times New Roman"/>
      <w:b/>
      <w:bCs/>
      <w:color w:val="000000"/>
      <w:kern w:val="0"/>
      <w:sz w:val="28"/>
      <w:szCs w:val="28"/>
    </w:rPr>
  </w:style>
  <w:style w:type="character" w:customStyle="1" w:styleId="Heading5Char">
    <w:name w:val="Heading 5 Char"/>
    <w:link w:val="Heading5"/>
    <w:uiPriority w:val="9"/>
    <w:semiHidden/>
    <w:rPr>
      <w:rFonts w:ascii="Aptos" w:eastAsia="Times New Roman" w:hAnsi="Aptos" w:cs="Times New Roman"/>
      <w:b/>
      <w:bCs/>
      <w:i/>
      <w:iCs/>
      <w:color w:val="000000"/>
      <w:kern w:val="0"/>
      <w:sz w:val="26"/>
      <w:szCs w:val="26"/>
    </w:rPr>
  </w:style>
  <w:style w:type="character" w:customStyle="1" w:styleId="Heading6Char">
    <w:name w:val="Heading 6 Char"/>
    <w:link w:val="Heading6"/>
    <w:uiPriority w:val="9"/>
    <w:semiHidden/>
    <w:rPr>
      <w:rFonts w:ascii="Aptos" w:eastAsia="Times New Roman" w:hAnsi="Aptos" w:cs="Times New Roman"/>
      <w:b/>
      <w:bCs/>
      <w:color w:val="000000"/>
      <w:kern w:val="0"/>
      <w:sz w:val="22"/>
      <w:szCs w:val="22"/>
    </w:rPr>
  </w:style>
  <w:style w:type="paragraph" w:styleId="Title">
    <w:name w:val="Title"/>
    <w:basedOn w:val="Normal"/>
    <w:link w:val="TitleChar"/>
    <w:uiPriority w:val="10"/>
    <w:qFormat/>
    <w:rsid w:val="00EF7B96"/>
    <w:pPr>
      <w:keepNext/>
      <w:keepLines/>
      <w:spacing w:after="60" w:line="240" w:lineRule="auto"/>
    </w:pPr>
    <w:rPr>
      <w:sz w:val="52"/>
      <w:szCs w:val="52"/>
    </w:rPr>
  </w:style>
  <w:style w:type="character" w:customStyle="1" w:styleId="TitleChar">
    <w:name w:val="Title Char"/>
    <w:link w:val="Title"/>
    <w:uiPriority w:val="10"/>
    <w:rPr>
      <w:rFonts w:ascii="Aptos Display" w:eastAsia="Times New Roman" w:hAnsi="Aptos Display" w:cs="Times New Roman"/>
      <w:b/>
      <w:bCs/>
      <w:color w:val="000000"/>
      <w:kern w:val="28"/>
      <w:sz w:val="32"/>
      <w:szCs w:val="32"/>
    </w:rPr>
  </w:style>
  <w:style w:type="paragraph" w:styleId="Subtitle">
    <w:name w:val="Subtitle"/>
    <w:basedOn w:val="Normal"/>
    <w:link w:val="SubtitleChar"/>
    <w:uiPriority w:val="11"/>
    <w:qFormat/>
    <w:rsid w:val="00EF7B96"/>
    <w:pPr>
      <w:keepNext/>
      <w:keepLines/>
      <w:spacing w:after="320" w:line="240" w:lineRule="auto"/>
    </w:pPr>
    <w:rPr>
      <w:color w:val="666666"/>
      <w:sz w:val="30"/>
      <w:szCs w:val="30"/>
    </w:rPr>
  </w:style>
  <w:style w:type="character" w:customStyle="1" w:styleId="SubtitleChar">
    <w:name w:val="Subtitle Char"/>
    <w:link w:val="Subtitle"/>
    <w:uiPriority w:val="11"/>
    <w:rPr>
      <w:rFonts w:ascii="Aptos Display" w:eastAsia="Times New Roman" w:hAnsi="Aptos Display" w:cs="Times New Roman"/>
      <w:color w:val="000000"/>
      <w:kern w:val="0"/>
    </w:rPr>
  </w:style>
  <w:style w:type="character" w:styleId="Hyperlink">
    <w:name w:val="Hyperlink"/>
    <w:uiPriority w:val="99"/>
    <w:unhideWhenUsed/>
    <w:rsid w:val="00F07481"/>
    <w:rPr>
      <w:color w:val="0000FF"/>
      <w:u w:val="single"/>
    </w:rPr>
  </w:style>
  <w:style w:type="character" w:styleId="UnresolvedMention">
    <w:name w:val="Unresolved Mention"/>
    <w:uiPriority w:val="99"/>
    <w:semiHidden/>
    <w:unhideWhenUsed/>
    <w:rsid w:val="00287F96"/>
    <w:rPr>
      <w:color w:val="605E5C"/>
      <w:shd w:val="clear" w:color="auto" w:fill="E1DFDD"/>
    </w:rPr>
  </w:style>
  <w:style w:type="paragraph" w:styleId="Header">
    <w:name w:val="header"/>
    <w:basedOn w:val="Normal"/>
    <w:link w:val="HeaderChar"/>
    <w:rsid w:val="00DB3FCB"/>
    <w:pPr>
      <w:tabs>
        <w:tab w:val="center" w:pos="4680"/>
        <w:tab w:val="right" w:pos="9360"/>
      </w:tabs>
    </w:pPr>
  </w:style>
  <w:style w:type="character" w:customStyle="1" w:styleId="HeaderChar">
    <w:name w:val="Header Char"/>
    <w:link w:val="Header"/>
    <w:rsid w:val="00DB3FCB"/>
    <w:rPr>
      <w:rFonts w:ascii="Arial" w:hAnsi="Arial" w:cs="Arial"/>
      <w:color w:val="000000"/>
      <w:sz w:val="22"/>
      <w:szCs w:val="22"/>
    </w:rPr>
  </w:style>
  <w:style w:type="paragraph" w:styleId="Footer">
    <w:name w:val="footer"/>
    <w:basedOn w:val="Normal"/>
    <w:link w:val="FooterChar"/>
    <w:rsid w:val="00DB3FCB"/>
    <w:pPr>
      <w:tabs>
        <w:tab w:val="center" w:pos="4680"/>
        <w:tab w:val="right" w:pos="9360"/>
      </w:tabs>
    </w:pPr>
  </w:style>
  <w:style w:type="character" w:customStyle="1" w:styleId="FooterChar">
    <w:name w:val="Footer Char"/>
    <w:link w:val="Footer"/>
    <w:rsid w:val="00DB3FCB"/>
    <w:rPr>
      <w:rFonts w:ascii="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ohsenzergani/bangladeshi-university-students-mental-health" TargetMode="External"/><Relationship Id="rId3" Type="http://schemas.openxmlformats.org/officeDocument/2006/relationships/settings" Target="settings.xml"/><Relationship Id="rId7" Type="http://schemas.openxmlformats.org/officeDocument/2006/relationships/hyperlink" Target="https://www.kaggle.com/datasets/junnn0126/university-students-mental-heal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datasets/mohsenzergani/bangladeshi-university-students-mental-health" TargetMode="External"/><Relationship Id="rId4" Type="http://schemas.openxmlformats.org/officeDocument/2006/relationships/webSettings" Target="webSettings.xml"/><Relationship Id="rId9" Type="http://schemas.openxmlformats.org/officeDocument/2006/relationships/hyperlink" Target="https://www.kaggle.com/datasets/junnn0126/university-students-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Links>
    <vt:vector size="24" baseType="variant">
      <vt:variant>
        <vt:i4>2818110</vt:i4>
      </vt:variant>
      <vt:variant>
        <vt:i4>9</vt:i4>
      </vt:variant>
      <vt:variant>
        <vt:i4>0</vt:i4>
      </vt:variant>
      <vt:variant>
        <vt:i4>5</vt:i4>
      </vt:variant>
      <vt:variant>
        <vt:lpwstr>https://www.kaggle.com/datasets/mohsenzergani/bangladeshi-university-students-mental-health</vt:lpwstr>
      </vt:variant>
      <vt:variant>
        <vt:lpwstr/>
      </vt:variant>
      <vt:variant>
        <vt:i4>7012397</vt:i4>
      </vt:variant>
      <vt:variant>
        <vt:i4>6</vt:i4>
      </vt:variant>
      <vt:variant>
        <vt:i4>0</vt:i4>
      </vt:variant>
      <vt:variant>
        <vt:i4>5</vt:i4>
      </vt:variant>
      <vt:variant>
        <vt:lpwstr>https://www.kaggle.com/datasets/junnn0126/university-students-mental-health</vt:lpwstr>
      </vt:variant>
      <vt:variant>
        <vt:lpwstr/>
      </vt:variant>
      <vt:variant>
        <vt:i4>2818110</vt:i4>
      </vt:variant>
      <vt:variant>
        <vt:i4>3</vt:i4>
      </vt:variant>
      <vt:variant>
        <vt:i4>0</vt:i4>
      </vt:variant>
      <vt:variant>
        <vt:i4>5</vt:i4>
      </vt:variant>
      <vt:variant>
        <vt:lpwstr>https://www.kaggle.com/datasets/mohsenzergani/bangladeshi-university-students-mental-health</vt:lpwstr>
      </vt:variant>
      <vt:variant>
        <vt:lpwstr/>
      </vt:variant>
      <vt:variant>
        <vt:i4>7012397</vt:i4>
      </vt:variant>
      <vt:variant>
        <vt:i4>0</vt:i4>
      </vt:variant>
      <vt:variant>
        <vt:i4>0</vt:i4>
      </vt:variant>
      <vt:variant>
        <vt:i4>5</vt:i4>
      </vt:variant>
      <vt:variant>
        <vt:lpwstr>https://www.kaggle.com/datasets/junnn0126/university-students-mental-health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Mis</dc:creator>
  <cp:keywords/>
  <dc:description/>
  <cp:lastModifiedBy>Ismail Saleh</cp:lastModifiedBy>
  <cp:revision>2</cp:revision>
  <dcterms:created xsi:type="dcterms:W3CDTF">2025-06-20T09:18:00Z</dcterms:created>
  <dcterms:modified xsi:type="dcterms:W3CDTF">2025-06-20T09:18:00Z</dcterms:modified>
</cp:coreProperties>
</file>