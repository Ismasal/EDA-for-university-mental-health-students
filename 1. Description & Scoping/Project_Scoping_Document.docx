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472AD" w14:textId="77777777" w:rsidR="00A77B3E" w:rsidRPr="00FF195E" w:rsidRDefault="00000000">
      <w:pPr>
        <w:pStyle w:val="Title"/>
        <w:widowControl w:val="0"/>
        <w:spacing w:before="268" w:line="276" w:lineRule="auto"/>
        <w:ind w:right="2020"/>
        <w:rPr>
          <w:rFonts w:ascii="Times New Roman" w:hAnsi="Times New Roman" w:cs="Times New Roman"/>
          <w:b/>
          <w:bCs/>
        </w:rPr>
      </w:pPr>
      <w:bookmarkStart w:id="0" w:name="h.gzlmuy1zlv8j"/>
      <w:bookmarkEnd w:id="0"/>
      <w:r w:rsidRPr="00FF195E">
        <w:rPr>
          <w:rFonts w:ascii="Times New Roman" w:hAnsi="Times New Roman" w:cs="Times New Roman"/>
          <w:b/>
          <w:bCs/>
        </w:rPr>
        <w:t>Project Scoping Document</w:t>
      </w:r>
    </w:p>
    <w:p w14:paraId="0D101890" w14:textId="77777777" w:rsidR="00A77B3E" w:rsidRPr="00581983" w:rsidRDefault="00000000">
      <w:pPr>
        <w:pStyle w:val="Heading2"/>
        <w:widowControl w:val="0"/>
        <w:spacing w:before="268" w:line="276" w:lineRule="auto"/>
        <w:ind w:right="2020"/>
        <w:rPr>
          <w:rFonts w:ascii="Times New Roman" w:hAnsi="Times New Roman" w:cs="Times New Roman"/>
          <w:b/>
          <w:bCs/>
        </w:rPr>
      </w:pPr>
      <w:bookmarkStart w:id="1" w:name="h.fnmwhf3toe55"/>
      <w:bookmarkEnd w:id="1"/>
      <w:r w:rsidRPr="00581983">
        <w:rPr>
          <w:rFonts w:ascii="Times New Roman" w:hAnsi="Times New Roman" w:cs="Times New Roman"/>
          <w:b/>
          <w:bCs/>
        </w:rPr>
        <w:t>Name</w:t>
      </w:r>
    </w:p>
    <w:p w14:paraId="3D8B0B41" w14:textId="77777777" w:rsidR="00FF25AD" w:rsidRPr="00A16B42" w:rsidRDefault="00FF25AD" w:rsidP="00581983">
      <w:pPr>
        <w:rPr>
          <w:rFonts w:ascii="Times New Roman" w:hAnsi="Times New Roman" w:cs="Times New Roman"/>
          <w:b/>
          <w:bCs/>
          <w:sz w:val="28"/>
          <w:szCs w:val="28"/>
        </w:rPr>
      </w:pPr>
      <w:r w:rsidRPr="00A16B42">
        <w:rPr>
          <w:rFonts w:ascii="Times New Roman" w:hAnsi="Times New Roman" w:cs="Times New Roman"/>
          <w:b/>
          <w:bCs/>
          <w:sz w:val="28"/>
          <w:szCs w:val="28"/>
        </w:rPr>
        <w:t>Ismail Saleh</w:t>
      </w:r>
    </w:p>
    <w:p w14:paraId="1A3B8645" w14:textId="77777777" w:rsidR="00A77B3E" w:rsidRPr="00581983" w:rsidRDefault="00000000">
      <w:pPr>
        <w:pStyle w:val="Heading2"/>
        <w:widowControl w:val="0"/>
        <w:spacing w:before="268" w:line="276" w:lineRule="auto"/>
        <w:ind w:right="2020"/>
        <w:rPr>
          <w:rFonts w:ascii="Times New Roman" w:hAnsi="Times New Roman" w:cs="Times New Roman"/>
          <w:b/>
          <w:bCs/>
        </w:rPr>
      </w:pPr>
      <w:r w:rsidRPr="00581983">
        <w:rPr>
          <w:rFonts w:ascii="Times New Roman" w:hAnsi="Times New Roman" w:cs="Times New Roman"/>
          <w:b/>
          <w:bCs/>
        </w:rPr>
        <w:t>Business Problem</w:t>
      </w:r>
    </w:p>
    <w:p w14:paraId="789ACDBE" w14:textId="77777777" w:rsidR="00FF25AD" w:rsidRPr="00581983" w:rsidRDefault="00FF25AD" w:rsidP="00581983">
      <w:pPr>
        <w:rPr>
          <w:rFonts w:ascii="Times New Roman" w:hAnsi="Times New Roman" w:cs="Times New Roman"/>
          <w:sz w:val="24"/>
          <w:szCs w:val="24"/>
        </w:rPr>
      </w:pPr>
      <w:bookmarkStart w:id="2" w:name="h.fzivpm8t46st"/>
      <w:bookmarkEnd w:id="2"/>
      <w:r w:rsidRPr="00581983">
        <w:rPr>
          <w:rFonts w:ascii="Times New Roman" w:hAnsi="Times New Roman" w:cs="Times New Roman"/>
          <w:sz w:val="24"/>
          <w:szCs w:val="24"/>
        </w:rPr>
        <w:t xml:space="preserve">Many university </w:t>
      </w:r>
      <w:r w:rsidR="000C153C" w:rsidRPr="00581983">
        <w:rPr>
          <w:rFonts w:ascii="Times New Roman" w:hAnsi="Times New Roman" w:cs="Times New Roman"/>
          <w:sz w:val="24"/>
          <w:szCs w:val="24"/>
        </w:rPr>
        <w:t xml:space="preserve">students </w:t>
      </w:r>
      <w:r w:rsidRPr="00581983">
        <w:rPr>
          <w:rFonts w:ascii="Times New Roman" w:hAnsi="Times New Roman" w:cs="Times New Roman"/>
          <w:sz w:val="24"/>
          <w:szCs w:val="24"/>
        </w:rPr>
        <w:t>suffer from mental health problems. The health department at a certain university aims to locate students experiencing depression or stress to provide suitable care. This includes hiring enough psychiatrists and therapists and purchasing sufficient medications.</w:t>
      </w:r>
    </w:p>
    <w:p w14:paraId="65D3F991" w14:textId="77777777" w:rsidR="00A77B3E" w:rsidRPr="00581983" w:rsidRDefault="00000000">
      <w:pPr>
        <w:pStyle w:val="Heading2"/>
        <w:widowControl w:val="0"/>
        <w:spacing w:before="268" w:line="276" w:lineRule="auto"/>
        <w:ind w:right="2020"/>
        <w:rPr>
          <w:rFonts w:ascii="Times New Roman" w:hAnsi="Times New Roman" w:cs="Times New Roman"/>
          <w:b/>
          <w:bCs/>
        </w:rPr>
      </w:pPr>
      <w:r w:rsidRPr="00581983">
        <w:rPr>
          <w:rFonts w:ascii="Times New Roman" w:hAnsi="Times New Roman" w:cs="Times New Roman"/>
          <w:b/>
          <w:bCs/>
        </w:rPr>
        <w:t>Business Impact</w:t>
      </w:r>
    </w:p>
    <w:p w14:paraId="101A2025" w14:textId="77777777" w:rsidR="00FF25AD" w:rsidRPr="00581983" w:rsidRDefault="00FF25AD" w:rsidP="00581983">
      <w:pPr>
        <w:rPr>
          <w:rFonts w:ascii="Times New Roman" w:hAnsi="Times New Roman" w:cs="Times New Roman"/>
          <w:sz w:val="24"/>
          <w:szCs w:val="24"/>
        </w:rPr>
      </w:pPr>
      <w:bookmarkStart w:id="3" w:name="h.1u1766l5p0i3"/>
      <w:bookmarkEnd w:id="3"/>
      <w:r w:rsidRPr="00581983">
        <w:rPr>
          <w:rFonts w:ascii="Times New Roman" w:hAnsi="Times New Roman" w:cs="Times New Roman"/>
          <w:sz w:val="24"/>
          <w:szCs w:val="24"/>
        </w:rPr>
        <w:t>This data could help outline and define the costs needed to treat students while also helping to predict and identify students who might be suffering from mental health issues. This will enable the university to provide care and support to these students in their journey toward better mental health.</w:t>
      </w:r>
    </w:p>
    <w:p w14:paraId="554FF791" w14:textId="77777777" w:rsidR="00A77B3E" w:rsidRPr="00581983" w:rsidRDefault="00000000">
      <w:pPr>
        <w:pStyle w:val="Heading2"/>
        <w:widowControl w:val="0"/>
        <w:spacing w:before="268" w:line="276" w:lineRule="auto"/>
        <w:ind w:right="2020"/>
        <w:rPr>
          <w:rFonts w:ascii="Times New Roman" w:hAnsi="Times New Roman" w:cs="Times New Roman"/>
          <w:b/>
          <w:bCs/>
        </w:rPr>
      </w:pPr>
      <w:r w:rsidRPr="00581983">
        <w:rPr>
          <w:rFonts w:ascii="Times New Roman" w:hAnsi="Times New Roman" w:cs="Times New Roman"/>
          <w:b/>
          <w:bCs/>
        </w:rPr>
        <w:t>Dataset(s)</w:t>
      </w:r>
    </w:p>
    <w:p w14:paraId="77D9647E" w14:textId="77777777" w:rsidR="00FF25AD" w:rsidRPr="00581983" w:rsidRDefault="00FF25AD" w:rsidP="00FF25AD">
      <w:pPr>
        <w:rPr>
          <w:rFonts w:ascii="Times New Roman" w:hAnsi="Times New Roman" w:cs="Times New Roman"/>
          <w:b/>
          <w:bCs/>
          <w:sz w:val="28"/>
          <w:szCs w:val="28"/>
        </w:rPr>
      </w:pPr>
      <w:r w:rsidRPr="00581983">
        <w:rPr>
          <w:rFonts w:ascii="Times New Roman" w:hAnsi="Times New Roman" w:cs="Times New Roman"/>
          <w:b/>
          <w:bCs/>
          <w:sz w:val="28"/>
          <w:szCs w:val="28"/>
        </w:rPr>
        <w:t>Dataset 1:</w:t>
      </w:r>
    </w:p>
    <w:p w14:paraId="69F12869" w14:textId="77777777" w:rsidR="00FF25AD" w:rsidRPr="00581983" w:rsidRDefault="00FF25AD" w:rsidP="00FF25AD">
      <w:pPr>
        <w:rPr>
          <w:rFonts w:ascii="Times New Roman" w:hAnsi="Times New Roman" w:cs="Times New Roman"/>
          <w:sz w:val="24"/>
          <w:szCs w:val="24"/>
        </w:rPr>
      </w:pPr>
      <w:r w:rsidRPr="00581983">
        <w:rPr>
          <w:rFonts w:ascii="Times New Roman" w:hAnsi="Times New Roman" w:cs="Times New Roman"/>
          <w:sz w:val="24"/>
          <w:szCs w:val="24"/>
        </w:rPr>
        <w:t>University Students' Mental Health</w:t>
      </w:r>
      <w:r w:rsidR="00581983">
        <w:rPr>
          <w:rFonts w:ascii="Times New Roman" w:hAnsi="Times New Roman" w:cs="Times New Roman"/>
          <w:sz w:val="24"/>
          <w:szCs w:val="24"/>
        </w:rPr>
        <w:t xml:space="preserve"> “Malaysia”</w:t>
      </w:r>
    </w:p>
    <w:p w14:paraId="63A8410C" w14:textId="77777777" w:rsidR="00FF25AD" w:rsidRPr="00581983" w:rsidRDefault="00FF25AD" w:rsidP="00FF25AD">
      <w:pPr>
        <w:rPr>
          <w:rFonts w:ascii="Times New Roman" w:hAnsi="Times New Roman" w:cs="Times New Roman"/>
          <w:sz w:val="24"/>
          <w:szCs w:val="24"/>
        </w:rPr>
      </w:pPr>
    </w:p>
    <w:p w14:paraId="48D461B2" w14:textId="77777777" w:rsidR="00FF25AD" w:rsidRPr="00581983" w:rsidRDefault="00FF25AD" w:rsidP="00FF25AD">
      <w:pPr>
        <w:rPr>
          <w:rFonts w:ascii="Times New Roman" w:hAnsi="Times New Roman" w:cs="Times New Roman"/>
          <w:b/>
          <w:bCs/>
          <w:sz w:val="24"/>
          <w:szCs w:val="24"/>
          <w:u w:val="single"/>
        </w:rPr>
      </w:pPr>
      <w:r w:rsidRPr="00581983">
        <w:rPr>
          <w:rFonts w:ascii="Times New Roman" w:hAnsi="Times New Roman" w:cs="Times New Roman"/>
          <w:b/>
          <w:bCs/>
          <w:sz w:val="24"/>
          <w:szCs w:val="24"/>
          <w:u w:val="single"/>
        </w:rPr>
        <w:t>Strengths:</w:t>
      </w:r>
    </w:p>
    <w:p w14:paraId="16B4B891" w14:textId="77777777" w:rsidR="00FF25AD" w:rsidRPr="00581983" w:rsidRDefault="00FF25AD" w:rsidP="00FF25AD">
      <w:pPr>
        <w:rPr>
          <w:rFonts w:ascii="Times New Roman" w:hAnsi="Times New Roman" w:cs="Times New Roman"/>
          <w:sz w:val="24"/>
          <w:szCs w:val="24"/>
        </w:rPr>
      </w:pPr>
      <w:r w:rsidRPr="00581983">
        <w:rPr>
          <w:rFonts w:ascii="Times New Roman" w:hAnsi="Times New Roman" w:cs="Times New Roman"/>
          <w:sz w:val="24"/>
          <w:szCs w:val="24"/>
        </w:rPr>
        <w:t xml:space="preserve">The dataset provides </w:t>
      </w:r>
      <w:r w:rsidR="00034517" w:rsidRPr="00581983">
        <w:rPr>
          <w:rFonts w:ascii="Times New Roman" w:hAnsi="Times New Roman" w:cs="Times New Roman"/>
          <w:sz w:val="24"/>
          <w:szCs w:val="24"/>
        </w:rPr>
        <w:t>sixteen</w:t>
      </w:r>
      <w:r w:rsidRPr="00581983">
        <w:rPr>
          <w:rFonts w:ascii="Times New Roman" w:hAnsi="Times New Roman" w:cs="Times New Roman"/>
          <w:sz w:val="24"/>
          <w:szCs w:val="24"/>
        </w:rPr>
        <w:t xml:space="preserve"> key attributes about students’ academic life. In addition, the data is clean and ready to use.</w:t>
      </w:r>
    </w:p>
    <w:p w14:paraId="2E19506B" w14:textId="77777777" w:rsidR="00FF25AD" w:rsidRPr="00581983" w:rsidRDefault="00FF25AD" w:rsidP="00FF25AD">
      <w:pPr>
        <w:rPr>
          <w:rFonts w:ascii="Times New Roman" w:hAnsi="Times New Roman" w:cs="Times New Roman"/>
          <w:sz w:val="24"/>
          <w:szCs w:val="24"/>
        </w:rPr>
      </w:pPr>
    </w:p>
    <w:p w14:paraId="1C2EE620" w14:textId="77777777" w:rsidR="00FF25AD" w:rsidRPr="00581983" w:rsidRDefault="00FF25AD" w:rsidP="00FF25AD">
      <w:pPr>
        <w:rPr>
          <w:rFonts w:ascii="Times New Roman" w:hAnsi="Times New Roman" w:cs="Times New Roman"/>
          <w:b/>
          <w:bCs/>
          <w:sz w:val="24"/>
          <w:szCs w:val="24"/>
          <w:u w:val="single"/>
        </w:rPr>
      </w:pPr>
      <w:r w:rsidRPr="00581983">
        <w:rPr>
          <w:rFonts w:ascii="Times New Roman" w:hAnsi="Times New Roman" w:cs="Times New Roman"/>
          <w:b/>
          <w:bCs/>
          <w:sz w:val="24"/>
          <w:szCs w:val="24"/>
          <w:u w:val="single"/>
        </w:rPr>
        <w:t>Weaknesses:</w:t>
      </w:r>
    </w:p>
    <w:p w14:paraId="4E3F1784" w14:textId="77777777" w:rsidR="00FF25AD" w:rsidRPr="00581983" w:rsidRDefault="00FF25AD" w:rsidP="00FF25AD">
      <w:pPr>
        <w:rPr>
          <w:rFonts w:ascii="Times New Roman" w:hAnsi="Times New Roman" w:cs="Times New Roman"/>
          <w:sz w:val="24"/>
          <w:szCs w:val="24"/>
        </w:rPr>
      </w:pPr>
      <w:r w:rsidRPr="00581983">
        <w:rPr>
          <w:rFonts w:ascii="Times New Roman" w:hAnsi="Times New Roman" w:cs="Times New Roman"/>
          <w:sz w:val="24"/>
          <w:szCs w:val="24"/>
        </w:rPr>
        <w:t xml:space="preserve">The dataset </w:t>
      </w:r>
      <w:r w:rsidR="00034517">
        <w:rPr>
          <w:rFonts w:ascii="Times New Roman" w:hAnsi="Times New Roman" w:cs="Times New Roman"/>
          <w:sz w:val="24"/>
          <w:szCs w:val="24"/>
        </w:rPr>
        <w:t>consists of only</w:t>
      </w:r>
      <w:r w:rsidRPr="00581983">
        <w:rPr>
          <w:rFonts w:ascii="Times New Roman" w:hAnsi="Times New Roman" w:cs="Times New Roman"/>
          <w:sz w:val="24"/>
          <w:szCs w:val="24"/>
        </w:rPr>
        <w:t xml:space="preserve"> </w:t>
      </w:r>
      <w:r w:rsidR="00E551FC" w:rsidRPr="00581983">
        <w:rPr>
          <w:rFonts w:ascii="Times New Roman" w:hAnsi="Times New Roman" w:cs="Times New Roman"/>
          <w:sz w:val="24"/>
          <w:szCs w:val="24"/>
        </w:rPr>
        <w:t>1000 rows</w:t>
      </w:r>
      <w:r w:rsidR="00034517">
        <w:rPr>
          <w:rFonts w:ascii="Times New Roman" w:hAnsi="Times New Roman" w:cs="Times New Roman"/>
          <w:sz w:val="24"/>
          <w:szCs w:val="24"/>
        </w:rPr>
        <w:t>,</w:t>
      </w:r>
      <w:r w:rsidR="00E551FC" w:rsidRPr="00581983">
        <w:rPr>
          <w:rFonts w:ascii="Times New Roman" w:hAnsi="Times New Roman" w:cs="Times New Roman"/>
          <w:sz w:val="24"/>
          <w:szCs w:val="24"/>
        </w:rPr>
        <w:t xml:space="preserve"> which are too few and need to use additional data to generalize the findings with higher confidence.</w:t>
      </w:r>
    </w:p>
    <w:p w14:paraId="6575FE24" w14:textId="77777777" w:rsidR="00E551FC" w:rsidRPr="00581983" w:rsidRDefault="00E551FC" w:rsidP="00FF25AD">
      <w:pPr>
        <w:rPr>
          <w:rFonts w:ascii="Times New Roman" w:hAnsi="Times New Roman" w:cs="Times New Roman"/>
          <w:sz w:val="24"/>
          <w:szCs w:val="24"/>
        </w:rPr>
      </w:pPr>
    </w:p>
    <w:p w14:paraId="7AA38716" w14:textId="77777777" w:rsidR="00FF25AD" w:rsidRPr="00581983" w:rsidRDefault="00FF25AD" w:rsidP="00FF25AD">
      <w:pPr>
        <w:rPr>
          <w:rFonts w:ascii="Times New Roman" w:hAnsi="Times New Roman" w:cs="Times New Roman"/>
          <w:b/>
          <w:bCs/>
          <w:sz w:val="28"/>
          <w:szCs w:val="28"/>
        </w:rPr>
      </w:pPr>
      <w:r w:rsidRPr="00581983">
        <w:rPr>
          <w:rFonts w:ascii="Times New Roman" w:hAnsi="Times New Roman" w:cs="Times New Roman"/>
          <w:b/>
          <w:bCs/>
          <w:sz w:val="28"/>
          <w:szCs w:val="28"/>
        </w:rPr>
        <w:t>Dataset 2:</w:t>
      </w:r>
    </w:p>
    <w:p w14:paraId="6E82594A" w14:textId="77777777" w:rsidR="00A77B3E" w:rsidRPr="00581983" w:rsidRDefault="00FF25AD" w:rsidP="00FF25AD">
      <w:pPr>
        <w:rPr>
          <w:rFonts w:ascii="Times New Roman" w:hAnsi="Times New Roman" w:cs="Times New Roman"/>
          <w:sz w:val="24"/>
          <w:szCs w:val="24"/>
        </w:rPr>
      </w:pPr>
      <w:r w:rsidRPr="00581983">
        <w:rPr>
          <w:rFonts w:ascii="Times New Roman" w:hAnsi="Times New Roman" w:cs="Times New Roman"/>
          <w:sz w:val="24"/>
          <w:szCs w:val="24"/>
        </w:rPr>
        <w:t>University Students Mental Health</w:t>
      </w:r>
      <w:r w:rsidR="00581983">
        <w:rPr>
          <w:rFonts w:ascii="Times New Roman" w:hAnsi="Times New Roman" w:cs="Times New Roman"/>
          <w:sz w:val="24"/>
          <w:szCs w:val="24"/>
        </w:rPr>
        <w:t xml:space="preserve"> “Bangladesh”</w:t>
      </w:r>
    </w:p>
    <w:p w14:paraId="19A8674B" w14:textId="77777777" w:rsidR="00FF25AD" w:rsidRPr="00581983" w:rsidRDefault="00FF25AD" w:rsidP="00FF25AD">
      <w:pPr>
        <w:rPr>
          <w:rFonts w:ascii="Times New Roman" w:hAnsi="Times New Roman" w:cs="Times New Roman"/>
          <w:sz w:val="24"/>
          <w:szCs w:val="24"/>
        </w:rPr>
      </w:pPr>
    </w:p>
    <w:p w14:paraId="6C8F6203" w14:textId="77777777" w:rsidR="00FF25AD" w:rsidRPr="00581983" w:rsidRDefault="00FF25AD" w:rsidP="00FF25AD">
      <w:pPr>
        <w:rPr>
          <w:rFonts w:ascii="Times New Roman" w:hAnsi="Times New Roman" w:cs="Times New Roman"/>
          <w:b/>
          <w:bCs/>
          <w:sz w:val="24"/>
          <w:szCs w:val="24"/>
          <w:u w:val="single"/>
        </w:rPr>
      </w:pPr>
      <w:r w:rsidRPr="00581983">
        <w:rPr>
          <w:rFonts w:ascii="Times New Roman" w:hAnsi="Times New Roman" w:cs="Times New Roman"/>
          <w:b/>
          <w:bCs/>
          <w:sz w:val="24"/>
          <w:szCs w:val="24"/>
          <w:u w:val="single"/>
        </w:rPr>
        <w:t>Strengths:</w:t>
      </w:r>
    </w:p>
    <w:p w14:paraId="53B00F04" w14:textId="77777777" w:rsidR="00FF25AD" w:rsidRPr="00581983" w:rsidRDefault="00FF25AD" w:rsidP="00FF25AD">
      <w:pPr>
        <w:rPr>
          <w:rFonts w:ascii="Times New Roman" w:hAnsi="Times New Roman" w:cs="Times New Roman"/>
          <w:sz w:val="24"/>
          <w:szCs w:val="24"/>
        </w:rPr>
      </w:pPr>
      <w:r w:rsidRPr="00581983">
        <w:rPr>
          <w:rFonts w:ascii="Times New Roman" w:hAnsi="Times New Roman" w:cs="Times New Roman"/>
          <w:sz w:val="24"/>
          <w:szCs w:val="24"/>
        </w:rPr>
        <w:t xml:space="preserve">With </w:t>
      </w:r>
      <w:r w:rsidR="00034517" w:rsidRPr="00581983">
        <w:rPr>
          <w:rFonts w:ascii="Times New Roman" w:hAnsi="Times New Roman" w:cs="Times New Roman"/>
          <w:sz w:val="24"/>
          <w:szCs w:val="24"/>
        </w:rPr>
        <w:t>thirty-nine</w:t>
      </w:r>
      <w:r w:rsidRPr="00581983">
        <w:rPr>
          <w:rFonts w:ascii="Times New Roman" w:hAnsi="Times New Roman" w:cs="Times New Roman"/>
          <w:sz w:val="24"/>
          <w:szCs w:val="24"/>
        </w:rPr>
        <w:t xml:space="preserve"> attributes, the dataset is rich </w:t>
      </w:r>
      <w:r w:rsidR="005D729C" w:rsidRPr="00581983">
        <w:rPr>
          <w:rFonts w:ascii="Times New Roman" w:hAnsi="Times New Roman" w:cs="Times New Roman"/>
          <w:sz w:val="24"/>
          <w:szCs w:val="24"/>
        </w:rPr>
        <w:t>in</w:t>
      </w:r>
      <w:r w:rsidRPr="00581983">
        <w:rPr>
          <w:rFonts w:ascii="Times New Roman" w:hAnsi="Times New Roman" w:cs="Times New Roman"/>
          <w:sz w:val="24"/>
          <w:szCs w:val="24"/>
        </w:rPr>
        <w:t xml:space="preserve"> information about students and their health that may help us analyze their behavior and pin down the factors contributing to their mental health problems.</w:t>
      </w:r>
    </w:p>
    <w:p w14:paraId="243CE518" w14:textId="77777777" w:rsidR="00FF25AD" w:rsidRPr="00581983" w:rsidRDefault="00FF25AD" w:rsidP="00FF25AD">
      <w:pPr>
        <w:rPr>
          <w:rFonts w:ascii="Times New Roman" w:hAnsi="Times New Roman" w:cs="Times New Roman"/>
          <w:sz w:val="24"/>
          <w:szCs w:val="24"/>
        </w:rPr>
      </w:pPr>
    </w:p>
    <w:p w14:paraId="4F2D9EFD" w14:textId="77777777" w:rsidR="00FF25AD" w:rsidRPr="00581983" w:rsidRDefault="00FF25AD" w:rsidP="00FF25AD">
      <w:pPr>
        <w:rPr>
          <w:rFonts w:ascii="Times New Roman" w:hAnsi="Times New Roman" w:cs="Times New Roman"/>
          <w:b/>
          <w:bCs/>
          <w:sz w:val="24"/>
          <w:szCs w:val="24"/>
          <w:u w:val="single"/>
        </w:rPr>
      </w:pPr>
      <w:r w:rsidRPr="00581983">
        <w:rPr>
          <w:rFonts w:ascii="Times New Roman" w:hAnsi="Times New Roman" w:cs="Times New Roman"/>
          <w:b/>
          <w:bCs/>
          <w:sz w:val="24"/>
          <w:szCs w:val="24"/>
          <w:u w:val="single"/>
        </w:rPr>
        <w:lastRenderedPageBreak/>
        <w:t>Weaknesses:</w:t>
      </w:r>
    </w:p>
    <w:p w14:paraId="24391E83" w14:textId="77777777" w:rsidR="00FF25AD" w:rsidRPr="00581983" w:rsidRDefault="00FF25AD" w:rsidP="00FF25AD">
      <w:pPr>
        <w:rPr>
          <w:rFonts w:ascii="Times New Roman" w:hAnsi="Times New Roman" w:cs="Times New Roman"/>
          <w:i/>
          <w:iCs/>
          <w:sz w:val="24"/>
          <w:szCs w:val="24"/>
        </w:rPr>
      </w:pPr>
      <w:r w:rsidRPr="00581983">
        <w:rPr>
          <w:rFonts w:ascii="Times New Roman" w:hAnsi="Times New Roman" w:cs="Times New Roman"/>
          <w:sz w:val="24"/>
          <w:szCs w:val="24"/>
        </w:rPr>
        <w:t>The dataset has only 197</w:t>
      </w:r>
      <w:r w:rsidR="00702A62">
        <w:rPr>
          <w:rFonts w:ascii="Times New Roman" w:hAnsi="Times New Roman" w:cs="Times New Roman"/>
          <w:sz w:val="24"/>
          <w:szCs w:val="24"/>
        </w:rPr>
        <w:t>7</w:t>
      </w:r>
      <w:r w:rsidRPr="00581983">
        <w:rPr>
          <w:rFonts w:ascii="Times New Roman" w:hAnsi="Times New Roman" w:cs="Times New Roman"/>
          <w:sz w:val="24"/>
          <w:szCs w:val="24"/>
        </w:rPr>
        <w:t xml:space="preserve"> rows which might not be enough to generalize the finding</w:t>
      </w:r>
      <w:r w:rsidR="00034517">
        <w:rPr>
          <w:rFonts w:ascii="Times New Roman" w:hAnsi="Times New Roman" w:cs="Times New Roman"/>
          <w:sz w:val="24"/>
          <w:szCs w:val="24"/>
        </w:rPr>
        <w:t>s</w:t>
      </w:r>
      <w:r w:rsidRPr="00581983">
        <w:rPr>
          <w:rFonts w:ascii="Times New Roman" w:hAnsi="Times New Roman" w:cs="Times New Roman"/>
          <w:sz w:val="24"/>
          <w:szCs w:val="24"/>
        </w:rPr>
        <w:t xml:space="preserve"> with much confidence.</w:t>
      </w:r>
    </w:p>
    <w:p w14:paraId="3E544FD2" w14:textId="77777777" w:rsidR="00A77B3E" w:rsidRPr="00581983" w:rsidRDefault="00000000">
      <w:pPr>
        <w:pStyle w:val="Heading2"/>
        <w:widowControl w:val="0"/>
        <w:spacing w:before="268" w:line="276" w:lineRule="auto"/>
        <w:ind w:right="2020"/>
        <w:rPr>
          <w:rFonts w:ascii="Times New Roman" w:hAnsi="Times New Roman" w:cs="Times New Roman"/>
          <w:b/>
          <w:bCs/>
        </w:rPr>
      </w:pPr>
      <w:bookmarkStart w:id="4" w:name="h.do88z68ioea"/>
      <w:bookmarkEnd w:id="4"/>
      <w:r w:rsidRPr="00581983">
        <w:rPr>
          <w:rFonts w:ascii="Times New Roman" w:hAnsi="Times New Roman" w:cs="Times New Roman"/>
          <w:b/>
          <w:bCs/>
        </w:rPr>
        <w:t>Methods</w:t>
      </w:r>
    </w:p>
    <w:p w14:paraId="43870906" w14:textId="77777777" w:rsidR="00A77B3E" w:rsidRPr="00581983" w:rsidRDefault="00000000" w:rsidP="006C244D">
      <w:pPr>
        <w:numPr>
          <w:ilvl w:val="0"/>
          <w:numId w:val="10"/>
        </w:numPr>
        <w:ind w:left="360"/>
        <w:rPr>
          <w:rFonts w:ascii="Times New Roman" w:hAnsi="Times New Roman" w:cs="Times New Roman"/>
          <w:b/>
          <w:bCs/>
          <w:sz w:val="24"/>
          <w:szCs w:val="24"/>
        </w:rPr>
      </w:pPr>
      <w:r w:rsidRPr="00581983">
        <w:rPr>
          <w:rFonts w:ascii="Times New Roman" w:hAnsi="Times New Roman" w:cs="Times New Roman"/>
          <w:b/>
          <w:bCs/>
          <w:sz w:val="24"/>
          <w:szCs w:val="24"/>
        </w:rPr>
        <w:t>Variables and comparisons</w:t>
      </w:r>
    </w:p>
    <w:p w14:paraId="2E720DF0" w14:textId="77777777" w:rsidR="00E551FC" w:rsidRPr="00581983" w:rsidRDefault="00E551FC" w:rsidP="003765F3">
      <w:pPr>
        <w:numPr>
          <w:ilvl w:val="0"/>
          <w:numId w:val="8"/>
        </w:numPr>
        <w:ind w:left="504"/>
        <w:rPr>
          <w:rFonts w:ascii="Times New Roman" w:hAnsi="Times New Roman" w:cs="Times New Roman"/>
          <w:sz w:val="24"/>
          <w:szCs w:val="24"/>
          <w:lang w:bidi="ar-JO"/>
        </w:rPr>
      </w:pPr>
      <w:r w:rsidRPr="00581983">
        <w:rPr>
          <w:rFonts w:ascii="Times New Roman" w:hAnsi="Times New Roman" w:cs="Times New Roman"/>
          <w:sz w:val="24"/>
          <w:szCs w:val="24"/>
          <w:lang w:bidi="ar-JO"/>
        </w:rPr>
        <w:t xml:space="preserve">The first dataset consists of </w:t>
      </w:r>
      <w:r w:rsidRPr="00EA1527">
        <w:rPr>
          <w:rFonts w:ascii="Times New Roman" w:hAnsi="Times New Roman" w:cs="Times New Roman"/>
          <w:b/>
          <w:bCs/>
          <w:sz w:val="24"/>
          <w:szCs w:val="24"/>
          <w:u w:val="single"/>
          <w:lang w:bidi="ar-JO"/>
        </w:rPr>
        <w:t>16</w:t>
      </w:r>
      <w:r w:rsidRPr="00581983">
        <w:rPr>
          <w:rFonts w:ascii="Times New Roman" w:hAnsi="Times New Roman" w:cs="Times New Roman"/>
          <w:sz w:val="24"/>
          <w:szCs w:val="24"/>
          <w:lang w:bidi="ar-JO"/>
        </w:rPr>
        <w:t xml:space="preserve"> variables: </w:t>
      </w:r>
    </w:p>
    <w:p w14:paraId="688D7319"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Timestamp</w:t>
      </w:r>
      <w:r w:rsidR="00E650BE">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650BE">
        <w:rPr>
          <w:rFonts w:ascii="Times New Roman" w:hAnsi="Times New Roman" w:cs="Times New Roman"/>
          <w:sz w:val="24"/>
          <w:szCs w:val="24"/>
          <w:lang w:bidi="ar-JO"/>
        </w:rPr>
        <w:t>the date the survey was taken.</w:t>
      </w:r>
    </w:p>
    <w:p w14:paraId="158567CB"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Gender</w:t>
      </w:r>
      <w:r w:rsidR="00E650BE">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650BE">
        <w:rPr>
          <w:rFonts w:ascii="Times New Roman" w:hAnsi="Times New Roman" w:cs="Times New Roman"/>
          <w:sz w:val="24"/>
          <w:szCs w:val="24"/>
          <w:lang w:bidi="ar-JO"/>
        </w:rPr>
        <w:t xml:space="preserve">either </w:t>
      </w:r>
      <w:r w:rsidR="00EA1527">
        <w:rPr>
          <w:rFonts w:ascii="Times New Roman" w:hAnsi="Times New Roman" w:cs="Times New Roman"/>
          <w:sz w:val="24"/>
          <w:szCs w:val="24"/>
          <w:lang w:bidi="ar-JO"/>
        </w:rPr>
        <w:t>‘</w:t>
      </w:r>
      <w:r w:rsidR="00E650BE">
        <w:rPr>
          <w:rFonts w:ascii="Times New Roman" w:hAnsi="Times New Roman" w:cs="Times New Roman"/>
          <w:sz w:val="24"/>
          <w:szCs w:val="24"/>
          <w:lang w:bidi="ar-JO"/>
        </w:rPr>
        <w:t>male</w:t>
      </w:r>
      <w:r w:rsidR="00EA1527">
        <w:rPr>
          <w:rFonts w:ascii="Times New Roman" w:hAnsi="Times New Roman" w:cs="Times New Roman"/>
          <w:sz w:val="24"/>
          <w:szCs w:val="24"/>
          <w:lang w:bidi="ar-JO"/>
        </w:rPr>
        <w:t>’</w:t>
      </w:r>
      <w:r w:rsidR="00E650BE">
        <w:rPr>
          <w:rFonts w:ascii="Times New Roman" w:hAnsi="Times New Roman" w:cs="Times New Roman"/>
          <w:sz w:val="24"/>
          <w:szCs w:val="24"/>
          <w:lang w:bidi="ar-JO"/>
        </w:rPr>
        <w:t xml:space="preserve"> or </w:t>
      </w:r>
      <w:r w:rsidR="00EA1527">
        <w:rPr>
          <w:rFonts w:ascii="Times New Roman" w:hAnsi="Times New Roman" w:cs="Times New Roman"/>
          <w:sz w:val="24"/>
          <w:szCs w:val="24"/>
          <w:lang w:bidi="ar-JO"/>
        </w:rPr>
        <w:t>‘</w:t>
      </w:r>
      <w:r w:rsidR="00E650BE">
        <w:rPr>
          <w:rFonts w:ascii="Times New Roman" w:hAnsi="Times New Roman" w:cs="Times New Roman"/>
          <w:sz w:val="24"/>
          <w:szCs w:val="24"/>
          <w:lang w:bidi="ar-JO"/>
        </w:rPr>
        <w:t>female</w:t>
      </w:r>
      <w:r w:rsidR="00EA1527">
        <w:rPr>
          <w:rFonts w:ascii="Times New Roman" w:hAnsi="Times New Roman" w:cs="Times New Roman"/>
          <w:sz w:val="24"/>
          <w:szCs w:val="24"/>
          <w:lang w:bidi="ar-JO"/>
        </w:rPr>
        <w:t>’</w:t>
      </w:r>
      <w:r w:rsidR="00E650BE">
        <w:rPr>
          <w:rFonts w:ascii="Times New Roman" w:hAnsi="Times New Roman" w:cs="Times New Roman"/>
          <w:sz w:val="24"/>
          <w:szCs w:val="24"/>
          <w:lang w:bidi="ar-JO"/>
        </w:rPr>
        <w:t>.</w:t>
      </w:r>
    </w:p>
    <w:p w14:paraId="39EB84D4"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Age</w:t>
      </w:r>
      <w:r w:rsidR="00E650BE">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5D729C">
        <w:rPr>
          <w:rFonts w:ascii="Times New Roman" w:hAnsi="Times New Roman" w:cs="Times New Roman"/>
          <w:sz w:val="24"/>
          <w:szCs w:val="24"/>
          <w:lang w:bidi="ar-JO"/>
        </w:rPr>
        <w:tab/>
      </w:r>
      <w:r w:rsidR="00E650BE">
        <w:rPr>
          <w:rFonts w:ascii="Times New Roman" w:hAnsi="Times New Roman" w:cs="Times New Roman"/>
          <w:sz w:val="24"/>
          <w:szCs w:val="24"/>
          <w:lang w:bidi="ar-JO"/>
        </w:rPr>
        <w:t>between 18 and 25</w:t>
      </w:r>
      <w:r w:rsidR="003765F3">
        <w:rPr>
          <w:rFonts w:ascii="Times New Roman" w:hAnsi="Times New Roman" w:cs="Times New Roman"/>
          <w:sz w:val="24"/>
          <w:szCs w:val="24"/>
          <w:lang w:bidi="ar-JO"/>
        </w:rPr>
        <w:t>.</w:t>
      </w:r>
    </w:p>
    <w:p w14:paraId="1B5387B1"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Course</w:t>
      </w:r>
      <w:r w:rsidR="00E650BE">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650BE">
        <w:rPr>
          <w:rFonts w:ascii="Times New Roman" w:hAnsi="Times New Roman" w:cs="Times New Roman"/>
          <w:sz w:val="24"/>
          <w:szCs w:val="24"/>
          <w:lang w:bidi="ar-JO"/>
        </w:rPr>
        <w:t>Categorical variable, the major of the student.</w:t>
      </w:r>
    </w:p>
    <w:p w14:paraId="6E89607F"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YearOfStudy</w:t>
      </w:r>
      <w:r w:rsidR="00E650BE">
        <w:rPr>
          <w:rFonts w:ascii="Times New Roman" w:hAnsi="Times New Roman" w:cs="Times New Roman"/>
          <w:sz w:val="24"/>
          <w:szCs w:val="24"/>
          <w:lang w:bidi="ar-JO"/>
        </w:rPr>
        <w:t>:</w:t>
      </w:r>
      <w:r w:rsidR="005D729C">
        <w:rPr>
          <w:rFonts w:ascii="Times New Roman" w:hAnsi="Times New Roman" w:cs="Times New Roman"/>
          <w:sz w:val="24"/>
          <w:szCs w:val="24"/>
          <w:lang w:bidi="ar-JO"/>
        </w:rPr>
        <w:t xml:space="preserve"> </w:t>
      </w:r>
      <w:r w:rsidR="00E650BE">
        <w:rPr>
          <w:rFonts w:ascii="Times New Roman" w:hAnsi="Times New Roman" w:cs="Times New Roman"/>
          <w:sz w:val="24"/>
          <w:szCs w:val="24"/>
          <w:lang w:bidi="ar-JO"/>
        </w:rPr>
        <w:t xml:space="preserve">Categorical variable, from ‘Year 1’ to ‘Year </w:t>
      </w:r>
      <w:proofErr w:type="gramStart"/>
      <w:r w:rsidR="00E650BE">
        <w:rPr>
          <w:rFonts w:ascii="Times New Roman" w:hAnsi="Times New Roman" w:cs="Times New Roman"/>
          <w:sz w:val="24"/>
          <w:szCs w:val="24"/>
          <w:lang w:bidi="ar-JO"/>
        </w:rPr>
        <w:t>4’.</w:t>
      </w:r>
      <w:proofErr w:type="gramEnd"/>
    </w:p>
    <w:p w14:paraId="2747E81E" w14:textId="77777777" w:rsidR="00E650BE"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CGPA</w:t>
      </w:r>
      <w:r w:rsidR="00E650BE">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650BE" w:rsidRPr="00E650BE">
        <w:rPr>
          <w:rFonts w:ascii="Times New Roman" w:hAnsi="Times New Roman" w:cs="Times New Roman"/>
          <w:sz w:val="24"/>
          <w:szCs w:val="24"/>
          <w:lang w:bidi="ar-JO"/>
        </w:rPr>
        <w:t>Cumulative Grade Point Average</w:t>
      </w:r>
      <w:r w:rsidR="00E650BE">
        <w:rPr>
          <w:rFonts w:ascii="Times New Roman" w:hAnsi="Times New Roman" w:cs="Times New Roman"/>
          <w:sz w:val="24"/>
          <w:szCs w:val="24"/>
          <w:lang w:bidi="ar-JO"/>
        </w:rPr>
        <w:t>, ranging from 0.00 to 4.00.</w:t>
      </w:r>
    </w:p>
    <w:p w14:paraId="0CA083AB"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Depression</w:t>
      </w:r>
      <w:r w:rsidR="00E650BE">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650BE">
        <w:rPr>
          <w:rFonts w:ascii="Times New Roman" w:hAnsi="Times New Roman" w:cs="Times New Roman"/>
          <w:sz w:val="24"/>
          <w:szCs w:val="24"/>
          <w:lang w:bidi="ar-JO"/>
        </w:rPr>
        <w:t>Binary; 1: has depression, 0: doesn’t have depression.</w:t>
      </w:r>
    </w:p>
    <w:p w14:paraId="04E7F684" w14:textId="77777777" w:rsidR="00E650BE"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Anxiety</w:t>
      </w:r>
      <w:r w:rsidR="00E650BE">
        <w:rPr>
          <w:rFonts w:ascii="Times New Roman" w:hAnsi="Times New Roman" w:cs="Times New Roman"/>
          <w:sz w:val="24"/>
          <w:szCs w:val="24"/>
          <w:lang w:bidi="ar-JO"/>
        </w:rPr>
        <w:t>:</w:t>
      </w:r>
      <w:r w:rsidRPr="00581983">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650BE">
        <w:rPr>
          <w:rFonts w:ascii="Times New Roman" w:hAnsi="Times New Roman" w:cs="Times New Roman"/>
          <w:sz w:val="24"/>
          <w:szCs w:val="24"/>
          <w:lang w:bidi="ar-JO"/>
        </w:rPr>
        <w:t>Binary; 1: has anxiety, 0: doesn’t have anxiety.</w:t>
      </w:r>
    </w:p>
    <w:p w14:paraId="51E8CCB1"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PanicAttack</w:t>
      </w:r>
      <w:r w:rsidR="00E650BE">
        <w:rPr>
          <w:rFonts w:ascii="Times New Roman" w:hAnsi="Times New Roman" w:cs="Times New Roman"/>
          <w:sz w:val="24"/>
          <w:szCs w:val="24"/>
          <w:lang w:bidi="ar-JO"/>
        </w:rPr>
        <w:t>:</w:t>
      </w:r>
      <w:r w:rsidRPr="00581983">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650BE">
        <w:rPr>
          <w:rFonts w:ascii="Times New Roman" w:hAnsi="Times New Roman" w:cs="Times New Roman"/>
          <w:sz w:val="24"/>
          <w:szCs w:val="24"/>
          <w:lang w:bidi="ar-JO"/>
        </w:rPr>
        <w:t>Binary; 1: has panic attacks, 0: doesn’t have panic attacks.</w:t>
      </w:r>
    </w:p>
    <w:p w14:paraId="6B01789E" w14:textId="77777777" w:rsidR="00E650BE"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SpecialistTreatment</w:t>
      </w:r>
      <w:r w:rsidR="00E650BE">
        <w:rPr>
          <w:rFonts w:ascii="Times New Roman" w:hAnsi="Times New Roman" w:cs="Times New Roman"/>
          <w:sz w:val="24"/>
          <w:szCs w:val="24"/>
          <w:lang w:bidi="ar-JO"/>
        </w:rPr>
        <w:t>:</w:t>
      </w:r>
      <w:r w:rsidRPr="00581983">
        <w:rPr>
          <w:rFonts w:ascii="Times New Roman" w:hAnsi="Times New Roman" w:cs="Times New Roman"/>
          <w:sz w:val="24"/>
          <w:szCs w:val="24"/>
          <w:lang w:bidi="ar-JO"/>
        </w:rPr>
        <w:t xml:space="preserve"> </w:t>
      </w:r>
      <w:r w:rsidR="00E650BE">
        <w:rPr>
          <w:rFonts w:ascii="Times New Roman" w:hAnsi="Times New Roman" w:cs="Times New Roman"/>
          <w:sz w:val="24"/>
          <w:szCs w:val="24"/>
          <w:lang w:bidi="ar-JO"/>
        </w:rPr>
        <w:t xml:space="preserve">Binary; 1: has </w:t>
      </w:r>
      <w:r w:rsidR="005D729C">
        <w:rPr>
          <w:rFonts w:ascii="Times New Roman" w:hAnsi="Times New Roman" w:cs="Times New Roman"/>
          <w:sz w:val="24"/>
          <w:szCs w:val="24"/>
          <w:lang w:bidi="ar-JO"/>
        </w:rPr>
        <w:t>had a specialist treatment</w:t>
      </w:r>
      <w:r w:rsidR="00E650BE">
        <w:rPr>
          <w:rFonts w:ascii="Times New Roman" w:hAnsi="Times New Roman" w:cs="Times New Roman"/>
          <w:sz w:val="24"/>
          <w:szCs w:val="24"/>
          <w:lang w:bidi="ar-JO"/>
        </w:rPr>
        <w:t xml:space="preserve">, 0: </w:t>
      </w:r>
      <w:r w:rsidR="005D729C">
        <w:rPr>
          <w:rFonts w:ascii="Times New Roman" w:hAnsi="Times New Roman" w:cs="Times New Roman"/>
          <w:sz w:val="24"/>
          <w:szCs w:val="24"/>
          <w:lang w:bidi="ar-JO"/>
        </w:rPr>
        <w:t>hasn’t had specialist treatment</w:t>
      </w:r>
      <w:r w:rsidR="00E650BE">
        <w:rPr>
          <w:rFonts w:ascii="Times New Roman" w:hAnsi="Times New Roman" w:cs="Times New Roman"/>
          <w:sz w:val="24"/>
          <w:szCs w:val="24"/>
          <w:lang w:bidi="ar-JO"/>
        </w:rPr>
        <w:t>.</w:t>
      </w:r>
    </w:p>
    <w:p w14:paraId="327D28D4"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SymptomFrequency_Last7Days</w:t>
      </w:r>
      <w:r w:rsidR="005D729C">
        <w:rPr>
          <w:rFonts w:ascii="Times New Roman" w:hAnsi="Times New Roman" w:cs="Times New Roman"/>
          <w:sz w:val="24"/>
          <w:szCs w:val="24"/>
          <w:lang w:bidi="ar-JO"/>
        </w:rPr>
        <w:t>: Count of days the student experienced any of the symptoms 0-7.</w:t>
      </w:r>
    </w:p>
    <w:p w14:paraId="0694285B"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HasMentalHealthSupport</w:t>
      </w:r>
      <w:r w:rsidR="005D729C">
        <w:rPr>
          <w:rFonts w:ascii="Times New Roman" w:hAnsi="Times New Roman" w:cs="Times New Roman"/>
          <w:sz w:val="24"/>
          <w:szCs w:val="24"/>
          <w:lang w:bidi="ar-JO"/>
        </w:rPr>
        <w:t>: Binary; 1: has support, 0: doesn’t have support.</w:t>
      </w:r>
    </w:p>
    <w:p w14:paraId="7CDCEEA4"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SleepQuality</w:t>
      </w:r>
      <w:r w:rsidR="005D729C">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5D729C">
        <w:rPr>
          <w:rFonts w:ascii="Times New Roman" w:hAnsi="Times New Roman" w:cs="Times New Roman"/>
          <w:sz w:val="24"/>
          <w:szCs w:val="24"/>
          <w:lang w:bidi="ar-JO"/>
        </w:rPr>
        <w:tab/>
        <w:t>The student is asked to rate the sleep quality from 1-5.</w:t>
      </w:r>
    </w:p>
    <w:p w14:paraId="42BC03A3"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StudyStressLevel</w:t>
      </w:r>
      <w:r w:rsidR="005D729C">
        <w:rPr>
          <w:rFonts w:ascii="Times New Roman" w:hAnsi="Times New Roman" w:cs="Times New Roman"/>
          <w:sz w:val="24"/>
          <w:szCs w:val="24"/>
          <w:lang w:bidi="ar-JO"/>
        </w:rPr>
        <w:t xml:space="preserve">: </w:t>
      </w:r>
      <w:r w:rsidR="005D729C">
        <w:rPr>
          <w:rFonts w:ascii="Times New Roman" w:hAnsi="Times New Roman" w:cs="Times New Roman"/>
          <w:sz w:val="24"/>
          <w:szCs w:val="24"/>
          <w:lang w:bidi="ar-JO"/>
        </w:rPr>
        <w:tab/>
      </w:r>
      <w:r w:rsidR="00EA1527">
        <w:rPr>
          <w:rFonts w:ascii="Times New Roman" w:hAnsi="Times New Roman" w:cs="Times New Roman"/>
          <w:sz w:val="24"/>
          <w:szCs w:val="24"/>
          <w:lang w:bidi="ar-JO"/>
        </w:rPr>
        <w:t>T</w:t>
      </w:r>
      <w:r w:rsidR="005D729C">
        <w:rPr>
          <w:rFonts w:ascii="Times New Roman" w:hAnsi="Times New Roman" w:cs="Times New Roman"/>
          <w:sz w:val="24"/>
          <w:szCs w:val="24"/>
          <w:lang w:bidi="ar-JO"/>
        </w:rPr>
        <w:t>he student is asked to rate the sleep quality from 1-5.</w:t>
      </w:r>
    </w:p>
    <w:p w14:paraId="41E45A02" w14:textId="77777777" w:rsidR="00702A62"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StudyHoursPerWeek</w:t>
      </w:r>
      <w:r w:rsidR="005D729C">
        <w:rPr>
          <w:rFonts w:ascii="Times New Roman" w:hAnsi="Times New Roman" w:cs="Times New Roman"/>
          <w:sz w:val="24"/>
          <w:szCs w:val="24"/>
          <w:lang w:bidi="ar-JO"/>
        </w:rPr>
        <w:t xml:space="preserve">: </w:t>
      </w:r>
      <w:r w:rsidR="003765F3">
        <w:rPr>
          <w:rFonts w:ascii="Times New Roman" w:hAnsi="Times New Roman" w:cs="Times New Roman"/>
          <w:sz w:val="24"/>
          <w:szCs w:val="24"/>
          <w:lang w:bidi="ar-JO"/>
        </w:rPr>
        <w:t>Number</w:t>
      </w:r>
      <w:r w:rsidR="005D729C">
        <w:rPr>
          <w:rFonts w:ascii="Times New Roman" w:hAnsi="Times New Roman" w:cs="Times New Roman"/>
          <w:sz w:val="24"/>
          <w:szCs w:val="24"/>
          <w:lang w:bidi="ar-JO"/>
        </w:rPr>
        <w:t xml:space="preserve"> estimate of studying hours per week.</w:t>
      </w:r>
      <w:r w:rsidRPr="00581983">
        <w:rPr>
          <w:rFonts w:ascii="Times New Roman" w:hAnsi="Times New Roman" w:cs="Times New Roman"/>
          <w:sz w:val="24"/>
          <w:szCs w:val="24"/>
          <w:lang w:bidi="ar-JO"/>
        </w:rPr>
        <w:t xml:space="preserve"> </w:t>
      </w:r>
    </w:p>
    <w:p w14:paraId="705DD7BD" w14:textId="77777777" w:rsidR="00E551FC" w:rsidRPr="00581983" w:rsidRDefault="00E551FC" w:rsidP="005D729C">
      <w:pPr>
        <w:numPr>
          <w:ilvl w:val="0"/>
          <w:numId w:val="6"/>
        </w:numPr>
        <w:rPr>
          <w:rFonts w:ascii="Times New Roman" w:hAnsi="Times New Roman" w:cs="Times New Roman"/>
          <w:sz w:val="24"/>
          <w:szCs w:val="24"/>
          <w:lang w:bidi="ar-JO"/>
        </w:rPr>
      </w:pPr>
      <w:r w:rsidRPr="005D729C">
        <w:rPr>
          <w:rFonts w:ascii="Times New Roman" w:hAnsi="Times New Roman" w:cs="Times New Roman"/>
          <w:b/>
          <w:bCs/>
          <w:sz w:val="24"/>
          <w:szCs w:val="24"/>
          <w:lang w:bidi="ar-JO"/>
        </w:rPr>
        <w:t>AcademicEngagement</w:t>
      </w:r>
      <w:r w:rsidR="005D729C">
        <w:rPr>
          <w:rFonts w:ascii="Times New Roman" w:hAnsi="Times New Roman" w:cs="Times New Roman"/>
          <w:sz w:val="24"/>
          <w:szCs w:val="24"/>
          <w:lang w:bidi="ar-JO"/>
        </w:rPr>
        <w:t xml:space="preserve">: </w:t>
      </w:r>
      <w:r w:rsidR="00EA1527">
        <w:rPr>
          <w:rFonts w:ascii="Times New Roman" w:hAnsi="Times New Roman" w:cs="Times New Roman"/>
          <w:sz w:val="24"/>
          <w:szCs w:val="24"/>
          <w:lang w:bidi="ar-JO"/>
        </w:rPr>
        <w:t>T</w:t>
      </w:r>
      <w:r w:rsidR="005D729C">
        <w:rPr>
          <w:rFonts w:ascii="Times New Roman" w:hAnsi="Times New Roman" w:cs="Times New Roman"/>
          <w:sz w:val="24"/>
          <w:szCs w:val="24"/>
          <w:lang w:bidi="ar-JO"/>
        </w:rPr>
        <w:t>he student is asked to rate the sleep quality from 1-5.</w:t>
      </w:r>
    </w:p>
    <w:p w14:paraId="5B2A65C5" w14:textId="77777777" w:rsidR="00E551FC" w:rsidRPr="00581983" w:rsidRDefault="00E551FC">
      <w:pPr>
        <w:rPr>
          <w:rFonts w:ascii="Times New Roman" w:hAnsi="Times New Roman" w:cs="Times New Roman"/>
          <w:sz w:val="24"/>
          <w:szCs w:val="24"/>
          <w:lang w:bidi="ar-JO"/>
        </w:rPr>
      </w:pPr>
    </w:p>
    <w:p w14:paraId="048F1701" w14:textId="77777777" w:rsidR="00F81D84" w:rsidRDefault="00F81D84" w:rsidP="003765F3">
      <w:pPr>
        <w:numPr>
          <w:ilvl w:val="0"/>
          <w:numId w:val="8"/>
        </w:numPr>
        <w:ind w:left="504"/>
        <w:rPr>
          <w:rFonts w:ascii="Times New Roman" w:hAnsi="Times New Roman" w:cs="Times New Roman"/>
          <w:sz w:val="24"/>
          <w:szCs w:val="24"/>
          <w:lang w:bidi="ar-JO"/>
        </w:rPr>
      </w:pPr>
      <w:r w:rsidRPr="00581983">
        <w:rPr>
          <w:rFonts w:ascii="Times New Roman" w:hAnsi="Times New Roman" w:cs="Times New Roman"/>
          <w:sz w:val="24"/>
          <w:szCs w:val="24"/>
          <w:lang w:bidi="ar-JO"/>
        </w:rPr>
        <w:t xml:space="preserve">The second dataset contains </w:t>
      </w:r>
      <w:r w:rsidRPr="003765F3">
        <w:rPr>
          <w:rFonts w:ascii="Times New Roman" w:hAnsi="Times New Roman" w:cs="Times New Roman"/>
          <w:b/>
          <w:bCs/>
          <w:sz w:val="24"/>
          <w:szCs w:val="24"/>
          <w:u w:val="single"/>
          <w:lang w:bidi="ar-JO"/>
        </w:rPr>
        <w:t>39</w:t>
      </w:r>
      <w:r w:rsidRPr="00581983">
        <w:rPr>
          <w:rFonts w:ascii="Times New Roman" w:hAnsi="Times New Roman" w:cs="Times New Roman"/>
          <w:sz w:val="24"/>
          <w:szCs w:val="24"/>
          <w:lang w:bidi="ar-JO"/>
        </w:rPr>
        <w:t xml:space="preserve"> variables, primarily composed of scaled questions related to stress, anxiety, and depression.</w:t>
      </w:r>
    </w:p>
    <w:p w14:paraId="00722C14" w14:textId="77777777" w:rsidR="00702A62" w:rsidRPr="00581983" w:rsidRDefault="00702A62" w:rsidP="003765F3">
      <w:pPr>
        <w:ind w:left="504"/>
        <w:rPr>
          <w:rFonts w:ascii="Times New Roman" w:hAnsi="Times New Roman" w:cs="Times New Roman"/>
          <w:sz w:val="24"/>
          <w:szCs w:val="24"/>
          <w:lang w:bidi="ar-JO"/>
        </w:rPr>
      </w:pPr>
      <w:r>
        <w:rPr>
          <w:rFonts w:ascii="Times New Roman" w:hAnsi="Times New Roman" w:cs="Times New Roman"/>
          <w:sz w:val="24"/>
          <w:szCs w:val="24"/>
          <w:lang w:bidi="ar-JO"/>
        </w:rPr>
        <w:t>The columns are as follows:</w:t>
      </w:r>
    </w:p>
    <w:p w14:paraId="37119CE9" w14:textId="77777777" w:rsidR="00702A62" w:rsidRPr="00EA1527" w:rsidRDefault="00F81D84"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Age</w:t>
      </w:r>
      <w:r w:rsidR="00EA1527" w:rsidRPr="00EA1527">
        <w:rPr>
          <w:rFonts w:ascii="Times New Roman" w:hAnsi="Times New Roman" w:cs="Times New Roman"/>
          <w:b/>
          <w:bCs/>
          <w:sz w:val="24"/>
          <w:szCs w:val="24"/>
          <w:lang w:bidi="ar-JO"/>
        </w:rPr>
        <w:t>:</w:t>
      </w:r>
      <w:r w:rsidR="00EA1527">
        <w:rPr>
          <w:rFonts w:ascii="Times New Roman" w:hAnsi="Times New Roman" w:cs="Times New Roman"/>
          <w:b/>
          <w:bCs/>
          <w:sz w:val="24"/>
          <w:szCs w:val="24"/>
          <w:lang w:bidi="ar-JO"/>
        </w:rPr>
        <w:tab/>
      </w:r>
      <w:r w:rsidR="00EA1527">
        <w:rPr>
          <w:rFonts w:ascii="Times New Roman" w:hAnsi="Times New Roman" w:cs="Times New Roman"/>
          <w:b/>
          <w:bCs/>
          <w:sz w:val="24"/>
          <w:szCs w:val="24"/>
          <w:lang w:bidi="ar-JO"/>
        </w:rPr>
        <w:tab/>
      </w:r>
      <w:r w:rsidR="00034517" w:rsidRPr="00034517">
        <w:rPr>
          <w:rFonts w:ascii="Times New Roman" w:hAnsi="Times New Roman" w:cs="Times New Roman"/>
          <w:sz w:val="24"/>
          <w:szCs w:val="24"/>
          <w:lang w:bidi="ar-JO"/>
        </w:rPr>
        <w:t>F</w:t>
      </w:r>
      <w:r w:rsidR="00EA1527">
        <w:rPr>
          <w:rFonts w:ascii="Times New Roman" w:hAnsi="Times New Roman" w:cs="Times New Roman"/>
          <w:sz w:val="24"/>
          <w:szCs w:val="24"/>
          <w:lang w:bidi="ar-JO"/>
        </w:rPr>
        <w:t xml:space="preserve">ive categories; </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below 18</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 xml:space="preserve">, </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18-22</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 xml:space="preserve">, </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23-26</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 xml:space="preserve">, </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27-30</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 xml:space="preserve">, </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above 30</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w:t>
      </w:r>
    </w:p>
    <w:p w14:paraId="39BD5F7A" w14:textId="77777777" w:rsidR="00702A62" w:rsidRPr="00EA1527" w:rsidRDefault="00F81D84"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Gender</w:t>
      </w:r>
      <w:r w:rsidR="00EA1527" w:rsidRPr="00EA1527">
        <w:rPr>
          <w:rFonts w:ascii="Times New Roman" w:hAnsi="Times New Roman" w:cs="Times New Roman"/>
          <w:b/>
          <w:bCs/>
          <w:sz w:val="24"/>
          <w:szCs w:val="24"/>
          <w:lang w:bidi="ar-JO"/>
        </w:rPr>
        <w:t>:</w:t>
      </w:r>
      <w:r w:rsidR="00EA1527">
        <w:rPr>
          <w:rFonts w:ascii="Times New Roman" w:hAnsi="Times New Roman" w:cs="Times New Roman"/>
          <w:b/>
          <w:bCs/>
          <w:sz w:val="24"/>
          <w:szCs w:val="24"/>
          <w:lang w:bidi="ar-JO"/>
        </w:rPr>
        <w:tab/>
      </w:r>
      <w:r w:rsidR="00EA1527">
        <w:rPr>
          <w:rFonts w:ascii="Times New Roman" w:hAnsi="Times New Roman" w:cs="Times New Roman"/>
          <w:sz w:val="24"/>
          <w:szCs w:val="24"/>
          <w:lang w:bidi="ar-JO"/>
        </w:rPr>
        <w:t>either ‘male’ or ‘female’.</w:t>
      </w:r>
    </w:p>
    <w:p w14:paraId="31049F8A" w14:textId="77777777" w:rsidR="00702A62" w:rsidRPr="00EA1527" w:rsidRDefault="00F81D84"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University</w:t>
      </w:r>
      <w:r w:rsidR="00EA1527" w:rsidRPr="00EA1527">
        <w:rPr>
          <w:rFonts w:ascii="Times New Roman" w:hAnsi="Times New Roman" w:cs="Times New Roman"/>
          <w:b/>
          <w:bCs/>
          <w:sz w:val="24"/>
          <w:szCs w:val="24"/>
          <w:lang w:bidi="ar-JO"/>
        </w:rPr>
        <w:t>:</w:t>
      </w:r>
      <w:r w:rsidRPr="00EA1527">
        <w:rPr>
          <w:rFonts w:ascii="Times New Roman" w:hAnsi="Times New Roman" w:cs="Times New Roman"/>
          <w:b/>
          <w:bCs/>
          <w:sz w:val="24"/>
          <w:szCs w:val="24"/>
          <w:lang w:bidi="ar-JO"/>
        </w:rPr>
        <w:t xml:space="preserve"> </w:t>
      </w:r>
      <w:r w:rsidR="00EA1527">
        <w:rPr>
          <w:rFonts w:ascii="Times New Roman" w:hAnsi="Times New Roman" w:cs="Times New Roman"/>
          <w:b/>
          <w:bCs/>
          <w:sz w:val="24"/>
          <w:szCs w:val="24"/>
          <w:lang w:bidi="ar-JO"/>
        </w:rPr>
        <w:tab/>
      </w:r>
      <w:r w:rsidR="00EA1527">
        <w:rPr>
          <w:rFonts w:ascii="Times New Roman" w:hAnsi="Times New Roman" w:cs="Times New Roman"/>
          <w:sz w:val="24"/>
          <w:szCs w:val="24"/>
          <w:lang w:bidi="ar-JO"/>
        </w:rPr>
        <w:t>name of the university.</w:t>
      </w:r>
    </w:p>
    <w:p w14:paraId="19695145" w14:textId="77777777" w:rsidR="00702A62" w:rsidRPr="00EA1527" w:rsidRDefault="00F81D84"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Department</w:t>
      </w:r>
      <w:r w:rsidR="00EA1527" w:rsidRPr="00EA1527">
        <w:rPr>
          <w:rFonts w:ascii="Times New Roman" w:hAnsi="Times New Roman" w:cs="Times New Roman"/>
          <w:b/>
          <w:bCs/>
          <w:sz w:val="24"/>
          <w:szCs w:val="24"/>
          <w:lang w:bidi="ar-JO"/>
        </w:rPr>
        <w:t xml:space="preserve">: </w:t>
      </w:r>
      <w:r w:rsidR="00EA1527">
        <w:rPr>
          <w:rFonts w:ascii="Times New Roman" w:hAnsi="Times New Roman" w:cs="Times New Roman"/>
          <w:b/>
          <w:bCs/>
          <w:sz w:val="24"/>
          <w:szCs w:val="24"/>
          <w:lang w:bidi="ar-JO"/>
        </w:rPr>
        <w:tab/>
      </w:r>
      <w:r w:rsidR="00EA1527">
        <w:rPr>
          <w:rFonts w:ascii="Times New Roman" w:hAnsi="Times New Roman" w:cs="Times New Roman"/>
          <w:sz w:val="24"/>
          <w:szCs w:val="24"/>
          <w:lang w:bidi="ar-JO"/>
        </w:rPr>
        <w:t>name of the department, e.g. “Engineering”.</w:t>
      </w:r>
    </w:p>
    <w:p w14:paraId="785F7943" w14:textId="77777777" w:rsidR="00702A62" w:rsidRPr="00EA1527" w:rsidRDefault="00F81D84"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Academic Year</w:t>
      </w:r>
      <w:r w:rsidR="00EA1527" w:rsidRPr="00EA1527">
        <w:rPr>
          <w:rFonts w:ascii="Times New Roman" w:hAnsi="Times New Roman" w:cs="Times New Roman"/>
          <w:b/>
          <w:bCs/>
          <w:sz w:val="24"/>
          <w:szCs w:val="24"/>
          <w:lang w:bidi="ar-JO"/>
        </w:rPr>
        <w:t>:</w:t>
      </w:r>
      <w:r w:rsidRPr="00EA1527">
        <w:rPr>
          <w:rFonts w:ascii="Times New Roman" w:hAnsi="Times New Roman" w:cs="Times New Roman"/>
          <w:b/>
          <w:bCs/>
          <w:sz w:val="24"/>
          <w:szCs w:val="24"/>
          <w:lang w:bidi="ar-JO"/>
        </w:rPr>
        <w:t xml:space="preserve"> </w:t>
      </w:r>
      <w:r w:rsidR="00EA1527">
        <w:rPr>
          <w:rFonts w:ascii="Times New Roman" w:hAnsi="Times New Roman" w:cs="Times New Roman"/>
          <w:sz w:val="24"/>
          <w:szCs w:val="24"/>
          <w:lang w:bidi="ar-JO"/>
        </w:rPr>
        <w:t>Categorical variable, “</w:t>
      </w:r>
      <w:proofErr w:type="spellStart"/>
      <w:r w:rsidR="00EA1527">
        <w:rPr>
          <w:rFonts w:ascii="Times New Roman" w:hAnsi="Times New Roman" w:cs="Times New Roman"/>
          <w:sz w:val="24"/>
          <w:szCs w:val="24"/>
          <w:lang w:bidi="ar-JO"/>
        </w:rPr>
        <w:t>FirstYear</w:t>
      </w:r>
      <w:proofErr w:type="spellEnd"/>
      <w:r w:rsidR="00EA1527">
        <w:rPr>
          <w:rFonts w:ascii="Times New Roman" w:hAnsi="Times New Roman" w:cs="Times New Roman"/>
          <w:sz w:val="24"/>
          <w:szCs w:val="24"/>
          <w:lang w:bidi="ar-JO"/>
        </w:rPr>
        <w:t>” to “</w:t>
      </w:r>
      <w:proofErr w:type="spellStart"/>
      <w:r w:rsidR="00EA1527">
        <w:rPr>
          <w:rFonts w:ascii="Times New Roman" w:hAnsi="Times New Roman" w:cs="Times New Roman"/>
          <w:sz w:val="24"/>
          <w:szCs w:val="24"/>
          <w:lang w:bidi="ar-JO"/>
        </w:rPr>
        <w:t>FourthYear</w:t>
      </w:r>
      <w:proofErr w:type="spellEnd"/>
      <w:r w:rsidR="00EA1527">
        <w:rPr>
          <w:rFonts w:ascii="Times New Roman" w:hAnsi="Times New Roman" w:cs="Times New Roman"/>
          <w:sz w:val="24"/>
          <w:szCs w:val="24"/>
          <w:lang w:bidi="ar-JO"/>
        </w:rPr>
        <w:t>”.</w:t>
      </w:r>
    </w:p>
    <w:p w14:paraId="01BBFE33" w14:textId="77777777" w:rsidR="00702A62" w:rsidRPr="00EA1527" w:rsidRDefault="00F81D84"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Current CGPA</w:t>
      </w:r>
      <w:r w:rsidR="00EA1527" w:rsidRPr="00EA1527">
        <w:rPr>
          <w:rFonts w:ascii="Times New Roman" w:hAnsi="Times New Roman" w:cs="Times New Roman"/>
          <w:b/>
          <w:bCs/>
          <w:sz w:val="24"/>
          <w:szCs w:val="24"/>
          <w:lang w:bidi="ar-JO"/>
        </w:rPr>
        <w:t>:</w:t>
      </w:r>
      <w:r w:rsidR="00EA1527">
        <w:rPr>
          <w:rFonts w:ascii="Times New Roman" w:hAnsi="Times New Roman" w:cs="Times New Roman"/>
          <w:b/>
          <w:bCs/>
          <w:sz w:val="24"/>
          <w:szCs w:val="24"/>
          <w:lang w:bidi="ar-JO"/>
        </w:rPr>
        <w:t xml:space="preserve"> </w:t>
      </w:r>
      <w:r w:rsidR="00EA1527">
        <w:rPr>
          <w:rFonts w:ascii="Times New Roman" w:hAnsi="Times New Roman" w:cs="Times New Roman"/>
          <w:sz w:val="24"/>
          <w:szCs w:val="24"/>
          <w:lang w:bidi="ar-JO"/>
        </w:rPr>
        <w:t>Categorical variable, from “below 2.5” to “3.80 – 4.00”.</w:t>
      </w:r>
    </w:p>
    <w:p w14:paraId="24138B93" w14:textId="77777777" w:rsidR="00F81D84" w:rsidRPr="00EA1527" w:rsidRDefault="00F81D84"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Scholarship</w:t>
      </w:r>
      <w:r w:rsidR="00EA1527" w:rsidRPr="00EA1527">
        <w:rPr>
          <w:rFonts w:ascii="Times New Roman" w:hAnsi="Times New Roman" w:cs="Times New Roman"/>
          <w:b/>
          <w:bCs/>
          <w:sz w:val="24"/>
          <w:szCs w:val="24"/>
          <w:lang w:bidi="ar-JO"/>
        </w:rPr>
        <w:t>:</w:t>
      </w:r>
      <w:r w:rsidR="00EA1527">
        <w:rPr>
          <w:rFonts w:ascii="Times New Roman" w:hAnsi="Times New Roman" w:cs="Times New Roman"/>
          <w:b/>
          <w:bCs/>
          <w:sz w:val="24"/>
          <w:szCs w:val="24"/>
          <w:lang w:bidi="ar-JO"/>
        </w:rPr>
        <w:tab/>
      </w:r>
      <w:r w:rsidR="00EA1527">
        <w:rPr>
          <w:rFonts w:ascii="Times New Roman" w:hAnsi="Times New Roman" w:cs="Times New Roman"/>
          <w:sz w:val="24"/>
          <w:szCs w:val="24"/>
          <w:lang w:bidi="ar-JO"/>
        </w:rPr>
        <w:t>Binary</w:t>
      </w:r>
      <w:r w:rsidR="00034517">
        <w:rPr>
          <w:rFonts w:ascii="Times New Roman" w:hAnsi="Times New Roman" w:cs="Times New Roman"/>
          <w:sz w:val="24"/>
          <w:szCs w:val="24"/>
          <w:lang w:bidi="ar-JO"/>
        </w:rPr>
        <w:t>;</w:t>
      </w:r>
      <w:r w:rsidR="00EA1527">
        <w:rPr>
          <w:rFonts w:ascii="Times New Roman" w:hAnsi="Times New Roman" w:cs="Times New Roman"/>
          <w:sz w:val="24"/>
          <w:szCs w:val="24"/>
          <w:lang w:bidi="ar-JO"/>
        </w:rPr>
        <w:t xml:space="preserve"> “Yes” or “No”.</w:t>
      </w:r>
    </w:p>
    <w:p w14:paraId="1CDE3DDB" w14:textId="77777777" w:rsidR="00F81D84" w:rsidRPr="00EA1527" w:rsidRDefault="00EA1527"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Anxiety value:</w:t>
      </w:r>
      <w:r w:rsidR="003765F3">
        <w:rPr>
          <w:rFonts w:ascii="Times New Roman" w:hAnsi="Times New Roman" w:cs="Times New Roman"/>
          <w:b/>
          <w:bCs/>
          <w:sz w:val="24"/>
          <w:szCs w:val="24"/>
          <w:lang w:bidi="ar-JO"/>
        </w:rPr>
        <w:t xml:space="preserve"> </w:t>
      </w:r>
      <w:r w:rsidR="003765F3">
        <w:rPr>
          <w:rFonts w:ascii="Times New Roman" w:hAnsi="Times New Roman" w:cs="Times New Roman"/>
          <w:sz w:val="24"/>
          <w:szCs w:val="24"/>
          <w:lang w:bidi="ar-JO"/>
        </w:rPr>
        <w:t xml:space="preserve">Accumulative sum of 7 anxiety related </w:t>
      </w:r>
      <w:r w:rsidR="00034517">
        <w:rPr>
          <w:rFonts w:ascii="Times New Roman" w:hAnsi="Times New Roman" w:cs="Times New Roman"/>
          <w:sz w:val="24"/>
          <w:szCs w:val="24"/>
          <w:lang w:bidi="ar-JO"/>
        </w:rPr>
        <w:t>numerical</w:t>
      </w:r>
      <w:r w:rsidR="003765F3" w:rsidRPr="00581983">
        <w:rPr>
          <w:rFonts w:ascii="Times New Roman" w:hAnsi="Times New Roman" w:cs="Times New Roman"/>
          <w:sz w:val="24"/>
          <w:szCs w:val="24"/>
          <w:lang w:bidi="ar-JO"/>
        </w:rPr>
        <w:t xml:space="preserve"> </w:t>
      </w:r>
      <w:r w:rsidR="003765F3">
        <w:rPr>
          <w:rFonts w:ascii="Times New Roman" w:hAnsi="Times New Roman" w:cs="Times New Roman"/>
          <w:sz w:val="24"/>
          <w:szCs w:val="24"/>
          <w:lang w:bidi="ar-JO"/>
        </w:rPr>
        <w:t>questions where the student answers an integer between 0-3 for each question.</w:t>
      </w:r>
    </w:p>
    <w:p w14:paraId="14F7AE90" w14:textId="77777777" w:rsidR="00EA1527" w:rsidRPr="00EA1527" w:rsidRDefault="00EA1527"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Anxiety label:</w:t>
      </w:r>
      <w:r w:rsidR="003765F3">
        <w:rPr>
          <w:rFonts w:ascii="Times New Roman" w:hAnsi="Times New Roman" w:cs="Times New Roman"/>
          <w:b/>
          <w:bCs/>
          <w:sz w:val="24"/>
          <w:szCs w:val="24"/>
          <w:lang w:bidi="ar-JO"/>
        </w:rPr>
        <w:t xml:space="preserve"> </w:t>
      </w:r>
      <w:r w:rsidR="003765F3">
        <w:rPr>
          <w:rFonts w:ascii="Times New Roman" w:hAnsi="Times New Roman" w:cs="Times New Roman"/>
          <w:sz w:val="24"/>
          <w:szCs w:val="24"/>
          <w:lang w:bidi="ar-JO"/>
        </w:rPr>
        <w:t>Categorical according to the anxiety value: Minimal, Mild, Moderate, Severe.</w:t>
      </w:r>
    </w:p>
    <w:p w14:paraId="7CF08008" w14:textId="77777777" w:rsidR="00EA1527" w:rsidRPr="00EA1527" w:rsidRDefault="00EA1527"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lastRenderedPageBreak/>
        <w:t>Stress value:</w:t>
      </w:r>
      <w:r w:rsidR="003765F3">
        <w:rPr>
          <w:rFonts w:ascii="Times New Roman" w:hAnsi="Times New Roman" w:cs="Times New Roman"/>
          <w:b/>
          <w:bCs/>
          <w:sz w:val="24"/>
          <w:szCs w:val="24"/>
          <w:lang w:bidi="ar-JO"/>
        </w:rPr>
        <w:t xml:space="preserve"> </w:t>
      </w:r>
      <w:r w:rsidR="003765F3">
        <w:rPr>
          <w:rFonts w:ascii="Times New Roman" w:hAnsi="Times New Roman" w:cs="Times New Roman"/>
          <w:sz w:val="24"/>
          <w:szCs w:val="24"/>
          <w:lang w:bidi="ar-JO"/>
        </w:rPr>
        <w:t>A</w:t>
      </w:r>
      <w:r w:rsidR="003765F3" w:rsidRPr="003765F3">
        <w:rPr>
          <w:rFonts w:ascii="Times New Roman" w:hAnsi="Times New Roman" w:cs="Times New Roman"/>
          <w:sz w:val="24"/>
          <w:szCs w:val="24"/>
          <w:lang w:bidi="ar-JO"/>
        </w:rPr>
        <w:t xml:space="preserve">ccumulative sum of </w:t>
      </w:r>
      <w:r w:rsidR="003765F3">
        <w:rPr>
          <w:rFonts w:ascii="Times New Roman" w:hAnsi="Times New Roman" w:cs="Times New Roman"/>
          <w:sz w:val="24"/>
          <w:szCs w:val="24"/>
          <w:lang w:bidi="ar-JO"/>
        </w:rPr>
        <w:t>10</w:t>
      </w:r>
      <w:r w:rsidR="003765F3" w:rsidRPr="003765F3">
        <w:rPr>
          <w:rFonts w:ascii="Times New Roman" w:hAnsi="Times New Roman" w:cs="Times New Roman"/>
          <w:sz w:val="24"/>
          <w:szCs w:val="24"/>
          <w:lang w:bidi="ar-JO"/>
        </w:rPr>
        <w:t xml:space="preserve"> </w:t>
      </w:r>
      <w:proofErr w:type="gramStart"/>
      <w:r w:rsidR="003765F3">
        <w:rPr>
          <w:rFonts w:ascii="Times New Roman" w:hAnsi="Times New Roman" w:cs="Times New Roman"/>
          <w:sz w:val="24"/>
          <w:szCs w:val="24"/>
          <w:lang w:bidi="ar-JO"/>
        </w:rPr>
        <w:t>stress</w:t>
      </w:r>
      <w:r w:rsidR="003765F3" w:rsidRPr="003765F3">
        <w:rPr>
          <w:rFonts w:ascii="Times New Roman" w:hAnsi="Times New Roman" w:cs="Times New Roman"/>
          <w:sz w:val="24"/>
          <w:szCs w:val="24"/>
          <w:lang w:bidi="ar-JO"/>
        </w:rPr>
        <w:t xml:space="preserve"> related</w:t>
      </w:r>
      <w:proofErr w:type="gramEnd"/>
      <w:r w:rsidR="003765F3" w:rsidRPr="003765F3">
        <w:rPr>
          <w:rFonts w:ascii="Times New Roman" w:hAnsi="Times New Roman" w:cs="Times New Roman"/>
          <w:sz w:val="24"/>
          <w:szCs w:val="24"/>
          <w:lang w:bidi="ar-JO"/>
        </w:rPr>
        <w:t xml:space="preserve"> </w:t>
      </w:r>
      <w:r w:rsidR="00034517">
        <w:rPr>
          <w:rFonts w:ascii="Times New Roman" w:hAnsi="Times New Roman" w:cs="Times New Roman"/>
          <w:sz w:val="24"/>
          <w:szCs w:val="24"/>
          <w:lang w:bidi="ar-JO"/>
        </w:rPr>
        <w:t>numerical</w:t>
      </w:r>
      <w:r w:rsidR="003765F3" w:rsidRPr="00581983">
        <w:rPr>
          <w:rFonts w:ascii="Times New Roman" w:hAnsi="Times New Roman" w:cs="Times New Roman"/>
          <w:sz w:val="24"/>
          <w:szCs w:val="24"/>
          <w:lang w:bidi="ar-JO"/>
        </w:rPr>
        <w:t xml:space="preserve"> </w:t>
      </w:r>
      <w:r w:rsidR="003765F3" w:rsidRPr="003765F3">
        <w:rPr>
          <w:rFonts w:ascii="Times New Roman" w:hAnsi="Times New Roman" w:cs="Times New Roman"/>
          <w:sz w:val="24"/>
          <w:szCs w:val="24"/>
          <w:lang w:bidi="ar-JO"/>
        </w:rPr>
        <w:t>questions where the student answers a</w:t>
      </w:r>
      <w:r w:rsidR="003765F3">
        <w:rPr>
          <w:rFonts w:ascii="Times New Roman" w:hAnsi="Times New Roman" w:cs="Times New Roman"/>
          <w:sz w:val="24"/>
          <w:szCs w:val="24"/>
          <w:lang w:bidi="ar-JO"/>
        </w:rPr>
        <w:t>n integer</w:t>
      </w:r>
      <w:r w:rsidR="003765F3" w:rsidRPr="003765F3">
        <w:rPr>
          <w:rFonts w:ascii="Times New Roman" w:hAnsi="Times New Roman" w:cs="Times New Roman"/>
          <w:sz w:val="24"/>
          <w:szCs w:val="24"/>
          <w:lang w:bidi="ar-JO"/>
        </w:rPr>
        <w:t xml:space="preserve"> between 0-</w:t>
      </w:r>
      <w:r w:rsidR="003765F3">
        <w:rPr>
          <w:rFonts w:ascii="Times New Roman" w:hAnsi="Times New Roman" w:cs="Times New Roman"/>
          <w:sz w:val="24"/>
          <w:szCs w:val="24"/>
          <w:lang w:bidi="ar-JO"/>
        </w:rPr>
        <w:t>4</w:t>
      </w:r>
      <w:r w:rsidR="003765F3" w:rsidRPr="003765F3">
        <w:rPr>
          <w:rFonts w:ascii="Times New Roman" w:hAnsi="Times New Roman" w:cs="Times New Roman"/>
          <w:sz w:val="24"/>
          <w:szCs w:val="24"/>
          <w:lang w:bidi="ar-JO"/>
        </w:rPr>
        <w:t xml:space="preserve"> for each question.</w:t>
      </w:r>
    </w:p>
    <w:p w14:paraId="316CBC2D" w14:textId="77777777" w:rsidR="00EA1527" w:rsidRPr="00EA1527" w:rsidRDefault="00EA1527"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Stress label:</w:t>
      </w:r>
      <w:r w:rsidR="003765F3">
        <w:rPr>
          <w:rFonts w:ascii="Times New Roman" w:hAnsi="Times New Roman" w:cs="Times New Roman"/>
          <w:b/>
          <w:bCs/>
          <w:sz w:val="24"/>
          <w:szCs w:val="24"/>
          <w:lang w:bidi="ar-JO"/>
        </w:rPr>
        <w:t xml:space="preserve"> </w:t>
      </w:r>
      <w:r w:rsidR="003765F3">
        <w:rPr>
          <w:rFonts w:ascii="Times New Roman" w:hAnsi="Times New Roman" w:cs="Times New Roman"/>
          <w:sz w:val="24"/>
          <w:szCs w:val="24"/>
          <w:lang w:bidi="ar-JO"/>
        </w:rPr>
        <w:t>Categorical according to the stress value: Low, Moderate, High.</w:t>
      </w:r>
    </w:p>
    <w:p w14:paraId="337BDB32" w14:textId="77777777" w:rsidR="00EA1527" w:rsidRPr="00EA1527" w:rsidRDefault="00EA1527"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Depression value:</w:t>
      </w:r>
      <w:r w:rsidR="003765F3">
        <w:rPr>
          <w:rFonts w:ascii="Times New Roman" w:hAnsi="Times New Roman" w:cs="Times New Roman"/>
          <w:b/>
          <w:bCs/>
          <w:sz w:val="24"/>
          <w:szCs w:val="24"/>
          <w:lang w:bidi="ar-JO"/>
        </w:rPr>
        <w:t xml:space="preserve"> </w:t>
      </w:r>
      <w:r w:rsidR="003765F3">
        <w:rPr>
          <w:rFonts w:ascii="Times New Roman" w:hAnsi="Times New Roman" w:cs="Times New Roman"/>
          <w:sz w:val="24"/>
          <w:szCs w:val="24"/>
          <w:lang w:bidi="ar-JO"/>
        </w:rPr>
        <w:t xml:space="preserve">Accumulative sum of 9 depression related </w:t>
      </w:r>
      <w:r w:rsidR="00034517">
        <w:rPr>
          <w:rFonts w:ascii="Times New Roman" w:hAnsi="Times New Roman" w:cs="Times New Roman"/>
          <w:sz w:val="24"/>
          <w:szCs w:val="24"/>
          <w:lang w:bidi="ar-JO"/>
        </w:rPr>
        <w:t>numerical</w:t>
      </w:r>
      <w:r w:rsidR="003765F3" w:rsidRPr="00581983">
        <w:rPr>
          <w:rFonts w:ascii="Times New Roman" w:hAnsi="Times New Roman" w:cs="Times New Roman"/>
          <w:sz w:val="24"/>
          <w:szCs w:val="24"/>
          <w:lang w:bidi="ar-JO"/>
        </w:rPr>
        <w:t xml:space="preserve"> </w:t>
      </w:r>
      <w:r w:rsidR="003765F3">
        <w:rPr>
          <w:rFonts w:ascii="Times New Roman" w:hAnsi="Times New Roman" w:cs="Times New Roman"/>
          <w:sz w:val="24"/>
          <w:szCs w:val="24"/>
          <w:lang w:bidi="ar-JO"/>
        </w:rPr>
        <w:t>questions where the student answers an integer between 0-3 for each question.</w:t>
      </w:r>
    </w:p>
    <w:p w14:paraId="3194E6A1" w14:textId="77777777" w:rsidR="00EA1527" w:rsidRPr="00EA1527" w:rsidRDefault="00EA1527" w:rsidP="00EA1527">
      <w:pPr>
        <w:numPr>
          <w:ilvl w:val="0"/>
          <w:numId w:val="7"/>
        </w:numPr>
        <w:rPr>
          <w:rFonts w:ascii="Times New Roman" w:hAnsi="Times New Roman" w:cs="Times New Roman"/>
          <w:b/>
          <w:bCs/>
          <w:sz w:val="24"/>
          <w:szCs w:val="24"/>
          <w:lang w:bidi="ar-JO"/>
        </w:rPr>
      </w:pPr>
      <w:r w:rsidRPr="00EA1527">
        <w:rPr>
          <w:rFonts w:ascii="Times New Roman" w:hAnsi="Times New Roman" w:cs="Times New Roman"/>
          <w:b/>
          <w:bCs/>
          <w:sz w:val="24"/>
          <w:szCs w:val="24"/>
          <w:lang w:bidi="ar-JO"/>
        </w:rPr>
        <w:t>Depression label:</w:t>
      </w:r>
      <w:r w:rsidR="003765F3">
        <w:rPr>
          <w:rFonts w:ascii="Times New Roman" w:hAnsi="Times New Roman" w:cs="Times New Roman"/>
          <w:b/>
          <w:bCs/>
          <w:sz w:val="24"/>
          <w:szCs w:val="24"/>
          <w:lang w:bidi="ar-JO"/>
        </w:rPr>
        <w:t xml:space="preserve"> </w:t>
      </w:r>
      <w:r w:rsidR="003765F3">
        <w:rPr>
          <w:rFonts w:ascii="Times New Roman" w:hAnsi="Times New Roman" w:cs="Times New Roman"/>
          <w:sz w:val="24"/>
          <w:szCs w:val="24"/>
          <w:lang w:bidi="ar-JO"/>
        </w:rPr>
        <w:t xml:space="preserve">Categorical according to the depression value: No depression, Minimal, Mild, Moderate, </w:t>
      </w:r>
      <w:proofErr w:type="gramStart"/>
      <w:r w:rsidR="003765F3">
        <w:rPr>
          <w:rFonts w:ascii="Times New Roman" w:hAnsi="Times New Roman" w:cs="Times New Roman"/>
          <w:sz w:val="24"/>
          <w:szCs w:val="24"/>
          <w:lang w:bidi="ar-JO"/>
        </w:rPr>
        <w:t>Moderately</w:t>
      </w:r>
      <w:proofErr w:type="gramEnd"/>
      <w:r w:rsidR="003765F3">
        <w:rPr>
          <w:rFonts w:ascii="Times New Roman" w:hAnsi="Times New Roman" w:cs="Times New Roman"/>
          <w:sz w:val="24"/>
          <w:szCs w:val="24"/>
          <w:lang w:bidi="ar-JO"/>
        </w:rPr>
        <w:t xml:space="preserve"> severe, Severe.</w:t>
      </w:r>
    </w:p>
    <w:p w14:paraId="386083AF" w14:textId="77777777" w:rsidR="00702A62" w:rsidRPr="00581983" w:rsidRDefault="00702A62">
      <w:pPr>
        <w:rPr>
          <w:rFonts w:ascii="Times New Roman" w:hAnsi="Times New Roman" w:cs="Times New Roman"/>
          <w:sz w:val="24"/>
          <w:szCs w:val="24"/>
          <w:lang w:bidi="ar-JO"/>
        </w:rPr>
      </w:pPr>
    </w:p>
    <w:p w14:paraId="69A89834" w14:textId="77777777" w:rsidR="00F81D84" w:rsidRPr="00581983" w:rsidRDefault="00F81D84">
      <w:pPr>
        <w:rPr>
          <w:rFonts w:ascii="Times New Roman" w:hAnsi="Times New Roman" w:cs="Times New Roman"/>
          <w:sz w:val="24"/>
          <w:szCs w:val="24"/>
          <w:lang w:bidi="ar-JO"/>
        </w:rPr>
      </w:pPr>
    </w:p>
    <w:p w14:paraId="03E3F59C" w14:textId="77777777" w:rsidR="00F81D84" w:rsidRPr="00581983" w:rsidRDefault="00F81D84" w:rsidP="006C244D">
      <w:pPr>
        <w:numPr>
          <w:ilvl w:val="0"/>
          <w:numId w:val="9"/>
        </w:numPr>
        <w:ind w:left="360"/>
        <w:rPr>
          <w:rFonts w:ascii="Times New Roman" w:hAnsi="Times New Roman" w:cs="Times New Roman"/>
          <w:sz w:val="24"/>
          <w:szCs w:val="24"/>
          <w:lang w:bidi="ar-JO"/>
        </w:rPr>
      </w:pPr>
      <w:r w:rsidRPr="00581983">
        <w:rPr>
          <w:rFonts w:ascii="Times New Roman" w:hAnsi="Times New Roman" w:cs="Times New Roman"/>
          <w:sz w:val="24"/>
          <w:szCs w:val="24"/>
          <w:lang w:bidi="ar-JO"/>
        </w:rPr>
        <w:t>Expected relationships between variables:</w:t>
      </w:r>
    </w:p>
    <w:p w14:paraId="5B5218AB" w14:textId="77777777" w:rsidR="00F81D84" w:rsidRPr="00581983" w:rsidRDefault="00F81D84" w:rsidP="00F81D84">
      <w:pPr>
        <w:numPr>
          <w:ilvl w:val="0"/>
          <w:numId w:val="1"/>
        </w:numPr>
        <w:rPr>
          <w:rFonts w:ascii="Times New Roman" w:hAnsi="Times New Roman" w:cs="Times New Roman"/>
          <w:sz w:val="24"/>
          <w:szCs w:val="24"/>
          <w:lang w:bidi="ar-JO"/>
        </w:rPr>
      </w:pPr>
      <w:r w:rsidRPr="00581983">
        <w:rPr>
          <w:rFonts w:ascii="Times New Roman" w:hAnsi="Times New Roman" w:cs="Times New Roman"/>
          <w:sz w:val="24"/>
          <w:szCs w:val="24"/>
          <w:lang w:bidi="ar-JO"/>
        </w:rPr>
        <w:t xml:space="preserve">Sleep quality and </w:t>
      </w:r>
      <w:r w:rsidR="005D729C" w:rsidRPr="00581983">
        <w:rPr>
          <w:rFonts w:ascii="Times New Roman" w:hAnsi="Times New Roman" w:cs="Times New Roman"/>
          <w:sz w:val="24"/>
          <w:szCs w:val="24"/>
          <w:lang w:bidi="ar-JO"/>
        </w:rPr>
        <w:t>anxiety.</w:t>
      </w:r>
    </w:p>
    <w:p w14:paraId="77893E65" w14:textId="77777777" w:rsidR="00F81D84" w:rsidRPr="00581983" w:rsidRDefault="00F81D84" w:rsidP="00F81D84">
      <w:pPr>
        <w:numPr>
          <w:ilvl w:val="0"/>
          <w:numId w:val="1"/>
        </w:numPr>
        <w:rPr>
          <w:rFonts w:ascii="Times New Roman" w:hAnsi="Times New Roman" w:cs="Times New Roman"/>
          <w:sz w:val="24"/>
          <w:szCs w:val="24"/>
          <w:lang w:bidi="ar-JO"/>
        </w:rPr>
      </w:pPr>
      <w:r w:rsidRPr="00581983">
        <w:rPr>
          <w:rFonts w:ascii="Times New Roman" w:hAnsi="Times New Roman" w:cs="Times New Roman"/>
          <w:sz w:val="24"/>
          <w:szCs w:val="24"/>
          <w:lang w:bidi="ar-JO"/>
        </w:rPr>
        <w:t>CGPA and stress level</w:t>
      </w:r>
    </w:p>
    <w:p w14:paraId="672BA692" w14:textId="77777777" w:rsidR="00F81D84" w:rsidRPr="00581983" w:rsidRDefault="00F81D84" w:rsidP="00F81D84">
      <w:pPr>
        <w:numPr>
          <w:ilvl w:val="0"/>
          <w:numId w:val="1"/>
        </w:numPr>
        <w:rPr>
          <w:rFonts w:ascii="Times New Roman" w:hAnsi="Times New Roman" w:cs="Times New Roman"/>
          <w:sz w:val="24"/>
          <w:szCs w:val="24"/>
          <w:lang w:bidi="ar-JO"/>
        </w:rPr>
      </w:pPr>
      <w:r w:rsidRPr="00581983">
        <w:rPr>
          <w:rFonts w:ascii="Times New Roman" w:hAnsi="Times New Roman" w:cs="Times New Roman"/>
          <w:sz w:val="24"/>
          <w:szCs w:val="24"/>
          <w:lang w:bidi="ar-JO"/>
        </w:rPr>
        <w:t>Year of study and depression</w:t>
      </w:r>
    </w:p>
    <w:p w14:paraId="10A20EE0" w14:textId="77777777" w:rsidR="00A77B3E" w:rsidRPr="00581983" w:rsidRDefault="00000000">
      <w:pPr>
        <w:pStyle w:val="Heading2"/>
        <w:widowControl w:val="0"/>
        <w:spacing w:before="268" w:line="276" w:lineRule="auto"/>
        <w:ind w:right="2020"/>
        <w:rPr>
          <w:rFonts w:ascii="Times New Roman" w:hAnsi="Times New Roman" w:cs="Times New Roman"/>
          <w:b/>
          <w:bCs/>
        </w:rPr>
      </w:pPr>
      <w:r w:rsidRPr="00581983">
        <w:rPr>
          <w:rFonts w:ascii="Times New Roman" w:hAnsi="Times New Roman" w:cs="Times New Roman"/>
          <w:b/>
          <w:bCs/>
        </w:rPr>
        <w:t>Dashboard</w:t>
      </w:r>
    </w:p>
    <w:p w14:paraId="34216711" w14:textId="77777777" w:rsidR="00A77B3E" w:rsidRPr="00581983" w:rsidRDefault="00034517">
      <w:pPr>
        <w:rPr>
          <w:rFonts w:ascii="Times New Roman" w:hAnsi="Times New Roman" w:cs="Times New Roman"/>
          <w:sz w:val="24"/>
          <w:szCs w:val="24"/>
        </w:rPr>
      </w:pPr>
      <w:r>
        <w:rPr>
          <w:rFonts w:ascii="Times New Roman" w:hAnsi="Times New Roman" w:cs="Times New Roman"/>
          <w:i/>
          <w:iCs/>
          <w:noProof/>
          <w:color w:val="FF0000"/>
          <w:sz w:val="24"/>
          <w:szCs w:val="24"/>
        </w:rPr>
        <w:pict w14:anchorId="1CE4D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29.3pt;width:468pt;height:263.25pt;z-index:-1" wrapcoords="-35 0 -35 21538 21600 21538 21600 0 -35 0">
            <v:imagedata r:id="rId6" o:title="Untitled"/>
            <w10:wrap type="tight"/>
          </v:shape>
        </w:pict>
      </w:r>
      <w:r>
        <w:rPr>
          <w:rFonts w:ascii="Times New Roman" w:hAnsi="Times New Roman" w:cs="Times New Roman"/>
          <w:sz w:val="24"/>
          <w:szCs w:val="24"/>
        </w:rPr>
        <w:t>Initial Dashboard Sketch:</w:t>
      </w:r>
    </w:p>
    <w:p w14:paraId="007BB9CB" w14:textId="77777777" w:rsidR="00A77B3E" w:rsidRDefault="00A77B3E">
      <w:pPr>
        <w:rPr>
          <w:rFonts w:ascii="Times New Roman" w:hAnsi="Times New Roman" w:cs="Times New Roman"/>
          <w:sz w:val="24"/>
          <w:szCs w:val="24"/>
        </w:rPr>
      </w:pPr>
    </w:p>
    <w:p w14:paraId="25934038" w14:textId="77777777" w:rsidR="000C153C" w:rsidRPr="00034517" w:rsidRDefault="000C153C">
      <w:pPr>
        <w:rPr>
          <w:rFonts w:ascii="Times New Roman" w:hAnsi="Times New Roman" w:cs="Times New Roman"/>
          <w:sz w:val="24"/>
          <w:szCs w:val="24"/>
        </w:rPr>
      </w:pPr>
    </w:p>
    <w:p w14:paraId="1D1362EA" w14:textId="77777777" w:rsidR="00A77B3E" w:rsidRPr="00581983" w:rsidRDefault="00000000">
      <w:pPr>
        <w:pStyle w:val="Heading2"/>
        <w:widowControl w:val="0"/>
        <w:spacing w:before="268" w:line="276" w:lineRule="auto"/>
        <w:ind w:right="2020"/>
        <w:rPr>
          <w:rFonts w:ascii="Times New Roman" w:hAnsi="Times New Roman" w:cs="Times New Roman"/>
          <w:b/>
          <w:bCs/>
        </w:rPr>
      </w:pPr>
      <w:r w:rsidRPr="00581983">
        <w:rPr>
          <w:rFonts w:ascii="Times New Roman" w:hAnsi="Times New Roman" w:cs="Times New Roman"/>
          <w:b/>
          <w:bCs/>
        </w:rPr>
        <w:t>Milestones</w:t>
      </w:r>
    </w:p>
    <w:p w14:paraId="0BC65D53" w14:textId="77777777" w:rsidR="00F81D84" w:rsidRPr="00581983" w:rsidRDefault="00F81D84" w:rsidP="00581983">
      <w:pPr>
        <w:numPr>
          <w:ilvl w:val="0"/>
          <w:numId w:val="5"/>
        </w:numPr>
        <w:rPr>
          <w:rFonts w:ascii="Times New Roman" w:hAnsi="Times New Roman" w:cs="Times New Roman"/>
          <w:sz w:val="24"/>
          <w:szCs w:val="24"/>
        </w:rPr>
      </w:pPr>
      <w:r w:rsidRPr="00581983">
        <w:rPr>
          <w:rFonts w:ascii="Times New Roman" w:hAnsi="Times New Roman" w:cs="Times New Roman"/>
          <w:sz w:val="24"/>
          <w:szCs w:val="24"/>
        </w:rPr>
        <w:t>Identify characteristics of variables</w:t>
      </w:r>
    </w:p>
    <w:p w14:paraId="53F6FEB9" w14:textId="77777777" w:rsidR="00F81D84" w:rsidRPr="00581983" w:rsidRDefault="00F81D84" w:rsidP="00581983">
      <w:pPr>
        <w:numPr>
          <w:ilvl w:val="0"/>
          <w:numId w:val="5"/>
        </w:numPr>
        <w:rPr>
          <w:rFonts w:ascii="Times New Roman" w:hAnsi="Times New Roman" w:cs="Times New Roman"/>
          <w:sz w:val="24"/>
          <w:szCs w:val="24"/>
        </w:rPr>
      </w:pPr>
      <w:r w:rsidRPr="00581983">
        <w:rPr>
          <w:rFonts w:ascii="Times New Roman" w:hAnsi="Times New Roman" w:cs="Times New Roman"/>
          <w:sz w:val="24"/>
          <w:szCs w:val="24"/>
        </w:rPr>
        <w:t>Find additional datasets</w:t>
      </w:r>
    </w:p>
    <w:p w14:paraId="4596DEEE" w14:textId="77777777" w:rsidR="00F81D84" w:rsidRPr="00581983" w:rsidRDefault="00F81D84" w:rsidP="00581983">
      <w:pPr>
        <w:numPr>
          <w:ilvl w:val="0"/>
          <w:numId w:val="5"/>
        </w:numPr>
        <w:rPr>
          <w:rFonts w:ascii="Times New Roman" w:hAnsi="Times New Roman" w:cs="Times New Roman"/>
          <w:sz w:val="24"/>
          <w:szCs w:val="24"/>
        </w:rPr>
      </w:pPr>
      <w:r w:rsidRPr="00581983">
        <w:rPr>
          <w:rFonts w:ascii="Times New Roman" w:hAnsi="Times New Roman" w:cs="Times New Roman"/>
          <w:sz w:val="24"/>
          <w:szCs w:val="24"/>
        </w:rPr>
        <w:lastRenderedPageBreak/>
        <w:t>Clean data</w:t>
      </w:r>
    </w:p>
    <w:p w14:paraId="47F318D7" w14:textId="77777777" w:rsidR="00F81D84" w:rsidRPr="00581983" w:rsidRDefault="00F81D84" w:rsidP="00581983">
      <w:pPr>
        <w:numPr>
          <w:ilvl w:val="0"/>
          <w:numId w:val="5"/>
        </w:numPr>
        <w:rPr>
          <w:rFonts w:ascii="Times New Roman" w:hAnsi="Times New Roman" w:cs="Times New Roman"/>
          <w:sz w:val="24"/>
          <w:szCs w:val="24"/>
        </w:rPr>
      </w:pPr>
      <w:r w:rsidRPr="00581983">
        <w:rPr>
          <w:rFonts w:ascii="Times New Roman" w:hAnsi="Times New Roman" w:cs="Times New Roman"/>
          <w:sz w:val="24"/>
          <w:szCs w:val="24"/>
        </w:rPr>
        <w:t>Create visualizations</w:t>
      </w:r>
    </w:p>
    <w:p w14:paraId="540CDBC7" w14:textId="77777777" w:rsidR="00F81D84" w:rsidRPr="00581983" w:rsidRDefault="00F81D84" w:rsidP="00581983">
      <w:pPr>
        <w:numPr>
          <w:ilvl w:val="0"/>
          <w:numId w:val="5"/>
        </w:numPr>
        <w:rPr>
          <w:rFonts w:ascii="Times New Roman" w:hAnsi="Times New Roman" w:cs="Times New Roman"/>
          <w:sz w:val="24"/>
          <w:szCs w:val="24"/>
        </w:rPr>
      </w:pPr>
      <w:r w:rsidRPr="00581983">
        <w:rPr>
          <w:rFonts w:ascii="Times New Roman" w:hAnsi="Times New Roman" w:cs="Times New Roman"/>
          <w:sz w:val="24"/>
          <w:szCs w:val="24"/>
        </w:rPr>
        <w:t>Show relationships between variables</w:t>
      </w:r>
    </w:p>
    <w:p w14:paraId="0C583BCF" w14:textId="77777777" w:rsidR="00F81D84" w:rsidRPr="00581983" w:rsidRDefault="00F81D84" w:rsidP="00581983">
      <w:pPr>
        <w:numPr>
          <w:ilvl w:val="0"/>
          <w:numId w:val="5"/>
        </w:numPr>
        <w:rPr>
          <w:rFonts w:ascii="Times New Roman" w:hAnsi="Times New Roman" w:cs="Times New Roman"/>
          <w:sz w:val="24"/>
          <w:szCs w:val="24"/>
        </w:rPr>
      </w:pPr>
      <w:r w:rsidRPr="00581983">
        <w:rPr>
          <w:rFonts w:ascii="Times New Roman" w:hAnsi="Times New Roman" w:cs="Times New Roman"/>
          <w:sz w:val="24"/>
          <w:szCs w:val="24"/>
        </w:rPr>
        <w:t>Create dashboard</w:t>
      </w:r>
    </w:p>
    <w:p w14:paraId="2FFB37DC" w14:textId="77777777" w:rsidR="00A77B3E" w:rsidRPr="00581983" w:rsidRDefault="00F81D84" w:rsidP="00581983">
      <w:pPr>
        <w:numPr>
          <w:ilvl w:val="0"/>
          <w:numId w:val="5"/>
        </w:numPr>
        <w:rPr>
          <w:rFonts w:ascii="Times New Roman" w:hAnsi="Times New Roman" w:cs="Times New Roman"/>
          <w:color w:val="FF0000"/>
          <w:sz w:val="24"/>
          <w:szCs w:val="24"/>
        </w:rPr>
      </w:pPr>
      <w:r w:rsidRPr="00581983">
        <w:rPr>
          <w:rFonts w:ascii="Times New Roman" w:hAnsi="Times New Roman" w:cs="Times New Roman"/>
          <w:sz w:val="24"/>
          <w:szCs w:val="24"/>
        </w:rPr>
        <w:t>Write final report</w:t>
      </w:r>
    </w:p>
    <w:p w14:paraId="539ACD96" w14:textId="77777777" w:rsidR="00A77B3E" w:rsidRPr="00581983" w:rsidRDefault="00000000">
      <w:pPr>
        <w:pStyle w:val="Heading2"/>
        <w:widowControl w:val="0"/>
        <w:spacing w:before="268" w:line="276" w:lineRule="auto"/>
        <w:ind w:right="2020"/>
        <w:rPr>
          <w:rFonts w:ascii="Times New Roman" w:hAnsi="Times New Roman" w:cs="Times New Roman"/>
          <w:b/>
          <w:bCs/>
        </w:rPr>
      </w:pPr>
      <w:bookmarkStart w:id="5" w:name="h.qpb2rc4o2vka"/>
      <w:bookmarkEnd w:id="5"/>
      <w:r w:rsidRPr="00581983">
        <w:rPr>
          <w:rFonts w:ascii="Times New Roman" w:hAnsi="Times New Roman" w:cs="Times New Roman"/>
          <w:b/>
          <w:bCs/>
        </w:rPr>
        <w:t>Timeline</w:t>
      </w:r>
    </w:p>
    <w:p w14:paraId="74CDC516" w14:textId="77777777" w:rsidR="00A77B3E" w:rsidRPr="00581983" w:rsidRDefault="00A77B3E">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1869"/>
        <w:gridCol w:w="7691"/>
      </w:tblGrid>
      <w:tr w:rsidR="00A77B3E" w:rsidRPr="00581983" w14:paraId="34E12FF5" w14:textId="77777777" w:rsidTr="00581983">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ED5C8" w14:textId="77777777" w:rsidR="00A77B3E" w:rsidRPr="00581983" w:rsidRDefault="00000000">
            <w:pPr>
              <w:widowControl w:val="0"/>
              <w:spacing w:line="240" w:lineRule="auto"/>
              <w:rPr>
                <w:rFonts w:ascii="Times New Roman" w:hAnsi="Times New Roman" w:cs="Times New Roman"/>
              </w:rPr>
            </w:pPr>
            <w:r w:rsidRPr="00581983">
              <w:rPr>
                <w:rFonts w:ascii="Times New Roman" w:hAnsi="Times New Roman" w:cs="Times New Roman"/>
              </w:rPr>
              <w:t>Week</w:t>
            </w:r>
          </w:p>
        </w:tc>
        <w:tc>
          <w:tcPr>
            <w:tcW w:w="7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C05A3" w14:textId="77777777" w:rsidR="00A77B3E" w:rsidRPr="00581983" w:rsidRDefault="00000000">
            <w:pPr>
              <w:widowControl w:val="0"/>
              <w:spacing w:line="240" w:lineRule="auto"/>
              <w:rPr>
                <w:rFonts w:ascii="Times New Roman" w:hAnsi="Times New Roman" w:cs="Times New Roman"/>
              </w:rPr>
            </w:pPr>
            <w:r w:rsidRPr="00581983">
              <w:rPr>
                <w:rFonts w:ascii="Times New Roman" w:hAnsi="Times New Roman" w:cs="Times New Roman"/>
              </w:rPr>
              <w:t>Tasks</w:t>
            </w:r>
          </w:p>
        </w:tc>
      </w:tr>
      <w:tr w:rsidR="00581983" w:rsidRPr="00581983" w14:paraId="6A885334" w14:textId="77777777" w:rsidTr="00581983">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999A7" w14:textId="77777777" w:rsidR="00581983" w:rsidRPr="00581983" w:rsidRDefault="00581983" w:rsidP="00581983">
            <w:pPr>
              <w:widowControl w:val="0"/>
              <w:spacing w:line="240" w:lineRule="auto"/>
              <w:rPr>
                <w:rFonts w:ascii="Times New Roman" w:hAnsi="Times New Roman" w:cs="Times New Roman"/>
              </w:rPr>
            </w:pPr>
            <w:r w:rsidRPr="00581983">
              <w:rPr>
                <w:rFonts w:ascii="Times New Roman" w:hAnsi="Times New Roman" w:cs="Times New Roman"/>
              </w:rPr>
              <w:t>Week 1</w:t>
            </w:r>
          </w:p>
        </w:tc>
        <w:tc>
          <w:tcPr>
            <w:tcW w:w="7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878BB" w14:textId="77777777" w:rsidR="00581983" w:rsidRPr="00581983" w:rsidRDefault="00581983" w:rsidP="00581983">
            <w:pPr>
              <w:widowControl w:val="0"/>
              <w:numPr>
                <w:ilvl w:val="0"/>
                <w:numId w:val="3"/>
              </w:numPr>
              <w:autoSpaceDE w:val="0"/>
              <w:autoSpaceDN w:val="0"/>
              <w:adjustRightInd w:val="0"/>
              <w:rPr>
                <w:rFonts w:ascii="Times New Roman" w:hAnsi="Times New Roman" w:cs="Times New Roman"/>
                <w:color w:val="auto"/>
                <w:sz w:val="24"/>
                <w:szCs w:val="24"/>
              </w:rPr>
            </w:pPr>
            <w:r w:rsidRPr="00581983">
              <w:rPr>
                <w:rFonts w:ascii="Times New Roman" w:hAnsi="Times New Roman" w:cs="Times New Roman"/>
              </w:rPr>
              <w:t>Explore initial dataset, and find additional datasets (if needed)</w:t>
            </w:r>
          </w:p>
          <w:p w14:paraId="2D8C6857" w14:textId="77777777" w:rsidR="00581983" w:rsidRPr="00581983" w:rsidRDefault="00581983" w:rsidP="00581983">
            <w:pPr>
              <w:widowControl w:val="0"/>
              <w:numPr>
                <w:ilvl w:val="0"/>
                <w:numId w:val="3"/>
              </w:numPr>
              <w:autoSpaceDE w:val="0"/>
              <w:autoSpaceDN w:val="0"/>
              <w:adjustRightInd w:val="0"/>
              <w:rPr>
                <w:rFonts w:ascii="Times New Roman" w:hAnsi="Times New Roman" w:cs="Times New Roman"/>
              </w:rPr>
            </w:pPr>
            <w:r w:rsidRPr="00581983">
              <w:rPr>
                <w:rFonts w:ascii="Times New Roman" w:hAnsi="Times New Roman" w:cs="Times New Roman"/>
              </w:rPr>
              <w:t>Clean data</w:t>
            </w:r>
          </w:p>
          <w:p w14:paraId="7E8B933D" w14:textId="77777777" w:rsidR="00581983" w:rsidRPr="00581983" w:rsidRDefault="00581983" w:rsidP="00581983">
            <w:pPr>
              <w:widowControl w:val="0"/>
              <w:numPr>
                <w:ilvl w:val="0"/>
                <w:numId w:val="3"/>
              </w:numPr>
              <w:autoSpaceDE w:val="0"/>
              <w:autoSpaceDN w:val="0"/>
              <w:adjustRightInd w:val="0"/>
              <w:rPr>
                <w:rFonts w:ascii="Times New Roman" w:hAnsi="Times New Roman" w:cs="Times New Roman"/>
              </w:rPr>
            </w:pPr>
            <w:r w:rsidRPr="00581983">
              <w:rPr>
                <w:rFonts w:ascii="Times New Roman" w:hAnsi="Times New Roman" w:cs="Times New Roman"/>
              </w:rPr>
              <w:t>Identify characteristics of variables</w:t>
            </w:r>
          </w:p>
          <w:p w14:paraId="4B9C8FDC" w14:textId="77777777" w:rsidR="00581983" w:rsidRPr="00581983" w:rsidRDefault="00581983" w:rsidP="00581983">
            <w:pPr>
              <w:widowControl w:val="0"/>
              <w:numPr>
                <w:ilvl w:val="0"/>
                <w:numId w:val="3"/>
              </w:numPr>
              <w:autoSpaceDE w:val="0"/>
              <w:autoSpaceDN w:val="0"/>
              <w:adjustRightInd w:val="0"/>
              <w:rPr>
                <w:rFonts w:ascii="Times New Roman" w:hAnsi="Times New Roman" w:cs="Times New Roman"/>
              </w:rPr>
            </w:pPr>
            <w:r w:rsidRPr="00581983">
              <w:rPr>
                <w:rFonts w:ascii="Times New Roman" w:hAnsi="Times New Roman" w:cs="Times New Roman"/>
              </w:rPr>
              <w:t>Envision final product</w:t>
            </w:r>
          </w:p>
          <w:p w14:paraId="5047B8C6" w14:textId="77777777" w:rsidR="00581983" w:rsidRPr="00581983" w:rsidRDefault="00581983" w:rsidP="00581983">
            <w:pPr>
              <w:widowControl w:val="0"/>
              <w:numPr>
                <w:ilvl w:val="0"/>
                <w:numId w:val="3"/>
              </w:numPr>
              <w:spacing w:line="240" w:lineRule="auto"/>
              <w:rPr>
                <w:rFonts w:ascii="Times New Roman" w:hAnsi="Times New Roman" w:cs="Times New Roman"/>
              </w:rPr>
            </w:pPr>
            <w:r w:rsidRPr="00581983">
              <w:rPr>
                <w:rFonts w:ascii="Times New Roman" w:hAnsi="Times New Roman" w:cs="Times New Roman"/>
              </w:rPr>
              <w:t>Feature Engineering</w:t>
            </w:r>
          </w:p>
        </w:tc>
      </w:tr>
      <w:tr w:rsidR="00581983" w:rsidRPr="00581983" w14:paraId="030A9694" w14:textId="77777777" w:rsidTr="00581983">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CD27A" w14:textId="77777777" w:rsidR="00581983" w:rsidRPr="00581983" w:rsidRDefault="00581983" w:rsidP="00581983">
            <w:pPr>
              <w:widowControl w:val="0"/>
              <w:spacing w:line="240" w:lineRule="auto"/>
              <w:rPr>
                <w:rFonts w:ascii="Times New Roman" w:hAnsi="Times New Roman" w:cs="Times New Roman"/>
              </w:rPr>
            </w:pPr>
            <w:r w:rsidRPr="00581983">
              <w:rPr>
                <w:rFonts w:ascii="Times New Roman" w:hAnsi="Times New Roman" w:cs="Times New Roman"/>
              </w:rPr>
              <w:t>Week 2</w:t>
            </w:r>
          </w:p>
        </w:tc>
        <w:tc>
          <w:tcPr>
            <w:tcW w:w="7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34AF7" w14:textId="77777777" w:rsidR="00581983" w:rsidRPr="00581983" w:rsidRDefault="00581983" w:rsidP="00581983">
            <w:pPr>
              <w:widowControl w:val="0"/>
              <w:numPr>
                <w:ilvl w:val="0"/>
                <w:numId w:val="4"/>
              </w:numPr>
              <w:autoSpaceDE w:val="0"/>
              <w:autoSpaceDN w:val="0"/>
              <w:adjustRightInd w:val="0"/>
              <w:rPr>
                <w:rFonts w:ascii="Times New Roman" w:hAnsi="Times New Roman" w:cs="Times New Roman"/>
              </w:rPr>
            </w:pPr>
            <w:r w:rsidRPr="00581983">
              <w:rPr>
                <w:rFonts w:ascii="Times New Roman" w:hAnsi="Times New Roman" w:cs="Times New Roman"/>
              </w:rPr>
              <w:t>Create visualizations</w:t>
            </w:r>
          </w:p>
          <w:p w14:paraId="286FCBDC" w14:textId="77777777" w:rsidR="00581983" w:rsidRPr="00581983" w:rsidRDefault="00581983" w:rsidP="00581983">
            <w:pPr>
              <w:widowControl w:val="0"/>
              <w:numPr>
                <w:ilvl w:val="0"/>
                <w:numId w:val="4"/>
              </w:numPr>
              <w:autoSpaceDE w:val="0"/>
              <w:autoSpaceDN w:val="0"/>
              <w:adjustRightInd w:val="0"/>
              <w:rPr>
                <w:rFonts w:ascii="Times New Roman" w:hAnsi="Times New Roman" w:cs="Times New Roman"/>
              </w:rPr>
            </w:pPr>
            <w:r w:rsidRPr="00581983">
              <w:rPr>
                <w:rFonts w:ascii="Times New Roman" w:hAnsi="Times New Roman" w:cs="Times New Roman"/>
              </w:rPr>
              <w:t>Show relationships between variables</w:t>
            </w:r>
          </w:p>
          <w:p w14:paraId="63EC8080" w14:textId="77777777" w:rsidR="00581983" w:rsidRPr="00581983" w:rsidRDefault="00581983" w:rsidP="00581983">
            <w:pPr>
              <w:widowControl w:val="0"/>
              <w:numPr>
                <w:ilvl w:val="0"/>
                <w:numId w:val="4"/>
              </w:numPr>
              <w:spacing w:line="240" w:lineRule="auto"/>
              <w:rPr>
                <w:rFonts w:ascii="Times New Roman" w:hAnsi="Times New Roman" w:cs="Times New Roman"/>
              </w:rPr>
            </w:pPr>
            <w:r w:rsidRPr="00581983">
              <w:rPr>
                <w:rFonts w:ascii="Times New Roman" w:hAnsi="Times New Roman" w:cs="Times New Roman"/>
              </w:rPr>
              <w:t>Tabulation and Pivot Tables</w:t>
            </w:r>
          </w:p>
        </w:tc>
      </w:tr>
      <w:tr w:rsidR="00581983" w:rsidRPr="00581983" w14:paraId="25FAEF22" w14:textId="77777777" w:rsidTr="00581983">
        <w:trPr>
          <w:trHeight w:val="492"/>
        </w:trPr>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F6AB5" w14:textId="77777777" w:rsidR="00581983" w:rsidRPr="00581983" w:rsidRDefault="00581983" w:rsidP="00581983">
            <w:pPr>
              <w:widowControl w:val="0"/>
              <w:spacing w:line="240" w:lineRule="auto"/>
              <w:rPr>
                <w:rFonts w:ascii="Times New Roman" w:hAnsi="Times New Roman" w:cs="Times New Roman"/>
              </w:rPr>
            </w:pPr>
            <w:r w:rsidRPr="00581983">
              <w:rPr>
                <w:rFonts w:ascii="Times New Roman" w:hAnsi="Times New Roman" w:cs="Times New Roman"/>
              </w:rPr>
              <w:t>Week 3</w:t>
            </w:r>
          </w:p>
        </w:tc>
        <w:tc>
          <w:tcPr>
            <w:tcW w:w="7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D6B69" w14:textId="77777777" w:rsidR="00581983" w:rsidRPr="00581983" w:rsidRDefault="00581983" w:rsidP="00581983">
            <w:pPr>
              <w:widowControl w:val="0"/>
              <w:numPr>
                <w:ilvl w:val="0"/>
                <w:numId w:val="4"/>
              </w:numPr>
              <w:autoSpaceDE w:val="0"/>
              <w:autoSpaceDN w:val="0"/>
              <w:adjustRightInd w:val="0"/>
              <w:rPr>
                <w:rFonts w:ascii="Times New Roman" w:hAnsi="Times New Roman" w:cs="Times New Roman"/>
              </w:rPr>
            </w:pPr>
            <w:r w:rsidRPr="00581983">
              <w:rPr>
                <w:rFonts w:ascii="Times New Roman" w:hAnsi="Times New Roman" w:cs="Times New Roman"/>
              </w:rPr>
              <w:t>Create dashboard</w:t>
            </w:r>
          </w:p>
          <w:p w14:paraId="063E7AD5" w14:textId="77777777" w:rsidR="00581983" w:rsidRPr="00581983" w:rsidRDefault="00581983" w:rsidP="00581983">
            <w:pPr>
              <w:widowControl w:val="0"/>
              <w:numPr>
                <w:ilvl w:val="0"/>
                <w:numId w:val="4"/>
              </w:numPr>
              <w:spacing w:line="240" w:lineRule="auto"/>
              <w:rPr>
                <w:rFonts w:ascii="Times New Roman" w:hAnsi="Times New Roman" w:cs="Times New Roman"/>
              </w:rPr>
            </w:pPr>
            <w:r w:rsidRPr="00581983">
              <w:rPr>
                <w:rFonts w:ascii="Times New Roman" w:hAnsi="Times New Roman" w:cs="Times New Roman"/>
              </w:rPr>
              <w:t>Write final report</w:t>
            </w:r>
          </w:p>
        </w:tc>
      </w:tr>
    </w:tbl>
    <w:p w14:paraId="26B4B635" w14:textId="77777777" w:rsidR="00A77B3E" w:rsidRPr="00581983" w:rsidRDefault="00A77B3E">
      <w:pPr>
        <w:rPr>
          <w:rFonts w:ascii="Times New Roman" w:hAnsi="Times New Roman" w:cs="Times New Roman"/>
        </w:rPr>
      </w:pPr>
    </w:p>
    <w:p w14:paraId="7DBED456" w14:textId="77777777" w:rsidR="00A77B3E" w:rsidRPr="00581983" w:rsidRDefault="00000000">
      <w:pPr>
        <w:rPr>
          <w:rFonts w:ascii="Times New Roman" w:hAnsi="Times New Roman" w:cs="Times New Roman"/>
        </w:rPr>
      </w:pPr>
      <w:r w:rsidRPr="00581983">
        <w:rPr>
          <w:rFonts w:ascii="Times New Roman" w:hAnsi="Times New Roman" w:cs="Times New Roman"/>
        </w:rPr>
        <w:t>Add additional weeks as necessary.</w:t>
      </w:r>
    </w:p>
    <w:sectPr w:rsidR="00A77B3E" w:rsidRPr="00581983">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1AA77BD"/>
    <w:multiLevelType w:val="hybridMultilevel"/>
    <w:tmpl w:val="BF7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23CF"/>
    <w:multiLevelType w:val="hybridMultilevel"/>
    <w:tmpl w:val="D1E4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12D21"/>
    <w:multiLevelType w:val="hybridMultilevel"/>
    <w:tmpl w:val="0108C7E8"/>
    <w:lvl w:ilvl="0" w:tplc="8BB40D8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C6AF5"/>
    <w:multiLevelType w:val="hybridMultilevel"/>
    <w:tmpl w:val="1FA6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2B6A"/>
    <w:multiLevelType w:val="hybridMultilevel"/>
    <w:tmpl w:val="3DAC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57371"/>
    <w:multiLevelType w:val="hybridMultilevel"/>
    <w:tmpl w:val="23C0E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11786"/>
    <w:multiLevelType w:val="hybridMultilevel"/>
    <w:tmpl w:val="492A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F259E"/>
    <w:multiLevelType w:val="hybridMultilevel"/>
    <w:tmpl w:val="BCA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509BD"/>
    <w:multiLevelType w:val="hybridMultilevel"/>
    <w:tmpl w:val="509AB5B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37723282">
    <w:abstractNumId w:val="4"/>
  </w:num>
  <w:num w:numId="2" w16cid:durableId="1053499302">
    <w:abstractNumId w:val="0"/>
    <w:lvlOverride w:ilvl="0"/>
    <w:lvlOverride w:ilvl="1"/>
    <w:lvlOverride w:ilvl="2"/>
    <w:lvlOverride w:ilvl="3"/>
    <w:lvlOverride w:ilvl="4"/>
    <w:lvlOverride w:ilvl="5"/>
    <w:lvlOverride w:ilvl="6"/>
    <w:lvlOverride w:ilvl="7"/>
    <w:lvlOverride w:ilvl="8"/>
  </w:num>
  <w:num w:numId="3" w16cid:durableId="1454592517">
    <w:abstractNumId w:val="8"/>
  </w:num>
  <w:num w:numId="4" w16cid:durableId="1103107240">
    <w:abstractNumId w:val="5"/>
  </w:num>
  <w:num w:numId="5" w16cid:durableId="572854688">
    <w:abstractNumId w:val="1"/>
  </w:num>
  <w:num w:numId="6" w16cid:durableId="1219903967">
    <w:abstractNumId w:val="3"/>
  </w:num>
  <w:num w:numId="7" w16cid:durableId="1213427008">
    <w:abstractNumId w:val="2"/>
  </w:num>
  <w:num w:numId="8" w16cid:durableId="1895195153">
    <w:abstractNumId w:val="7"/>
  </w:num>
  <w:num w:numId="9" w16cid:durableId="39912054">
    <w:abstractNumId w:val="9"/>
  </w:num>
  <w:num w:numId="10" w16cid:durableId="136262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34517"/>
    <w:rsid w:val="000C153C"/>
    <w:rsid w:val="000D50D5"/>
    <w:rsid w:val="00147111"/>
    <w:rsid w:val="003765F3"/>
    <w:rsid w:val="00496B2E"/>
    <w:rsid w:val="00581983"/>
    <w:rsid w:val="005D729C"/>
    <w:rsid w:val="006C244D"/>
    <w:rsid w:val="00702A62"/>
    <w:rsid w:val="00A16B42"/>
    <w:rsid w:val="00A77B3E"/>
    <w:rsid w:val="00B42CC0"/>
    <w:rsid w:val="00CA2A55"/>
    <w:rsid w:val="00E551FC"/>
    <w:rsid w:val="00E650BE"/>
    <w:rsid w:val="00EA1527"/>
    <w:rsid w:val="00F81D84"/>
    <w:rsid w:val="00FF195E"/>
    <w:rsid w:val="00FF25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3D4B58"/>
  <w14:defaultImageDpi w14:val="0"/>
  <w15:docId w15:val="{5DCFBA43-F0A7-4B2A-8E18-A7C91D29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hAnsi="Arial" w:cs="Arial"/>
      <w:color w:val="000000"/>
      <w:sz w:val="22"/>
      <w:szCs w:val="22"/>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ptos Display" w:eastAsia="Times New Roman" w:hAnsi="Aptos Display" w:cs="Times New Roman"/>
      <w:b/>
      <w:bCs/>
      <w:color w:val="000000"/>
      <w:kern w:val="32"/>
      <w:sz w:val="32"/>
      <w:szCs w:val="32"/>
    </w:rPr>
  </w:style>
  <w:style w:type="character" w:customStyle="1" w:styleId="Heading2Char">
    <w:name w:val="Heading 2 Char"/>
    <w:link w:val="Heading2"/>
    <w:uiPriority w:val="9"/>
    <w:semiHidden/>
    <w:rPr>
      <w:rFonts w:ascii="Aptos Display" w:eastAsia="Times New Roman" w:hAnsi="Aptos Display" w:cs="Times New Roman"/>
      <w:b/>
      <w:bCs/>
      <w:i/>
      <w:iCs/>
      <w:color w:val="000000"/>
      <w:kern w:val="0"/>
      <w:sz w:val="28"/>
      <w:szCs w:val="28"/>
    </w:rPr>
  </w:style>
  <w:style w:type="character" w:customStyle="1" w:styleId="Heading3Char">
    <w:name w:val="Heading 3 Char"/>
    <w:link w:val="Heading3"/>
    <w:uiPriority w:val="9"/>
    <w:semiHidden/>
    <w:rPr>
      <w:rFonts w:ascii="Aptos Display" w:eastAsia="Times New Roman" w:hAnsi="Aptos Display" w:cs="Times New Roman"/>
      <w:b/>
      <w:bCs/>
      <w:color w:val="000000"/>
      <w:kern w:val="0"/>
      <w:sz w:val="26"/>
      <w:szCs w:val="26"/>
    </w:rPr>
  </w:style>
  <w:style w:type="character" w:customStyle="1" w:styleId="Heading4Char">
    <w:name w:val="Heading 4 Char"/>
    <w:link w:val="Heading4"/>
    <w:uiPriority w:val="9"/>
    <w:semiHidden/>
    <w:rPr>
      <w:rFonts w:ascii="Aptos" w:eastAsia="Times New Roman" w:hAnsi="Aptos" w:cs="Times New Roman"/>
      <w:b/>
      <w:bCs/>
      <w:color w:val="000000"/>
      <w:kern w:val="0"/>
      <w:sz w:val="28"/>
      <w:szCs w:val="28"/>
    </w:rPr>
  </w:style>
  <w:style w:type="character" w:customStyle="1" w:styleId="Heading5Char">
    <w:name w:val="Heading 5 Char"/>
    <w:link w:val="Heading5"/>
    <w:uiPriority w:val="9"/>
    <w:semiHidden/>
    <w:rPr>
      <w:rFonts w:ascii="Aptos" w:eastAsia="Times New Roman" w:hAnsi="Aptos" w:cs="Times New Roman"/>
      <w:b/>
      <w:bCs/>
      <w:i/>
      <w:iCs/>
      <w:color w:val="000000"/>
      <w:kern w:val="0"/>
      <w:sz w:val="26"/>
      <w:szCs w:val="26"/>
    </w:rPr>
  </w:style>
  <w:style w:type="character" w:customStyle="1" w:styleId="Heading6Char">
    <w:name w:val="Heading 6 Char"/>
    <w:link w:val="Heading6"/>
    <w:uiPriority w:val="9"/>
    <w:semiHidden/>
    <w:rPr>
      <w:rFonts w:ascii="Aptos" w:eastAsia="Times New Roman" w:hAnsi="Aptos"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link w:val="Title"/>
    <w:uiPriority w:val="10"/>
    <w:rPr>
      <w:rFonts w:ascii="Aptos Display" w:eastAsia="Times New Roman" w:hAnsi="Aptos Display"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link w:val="Subtitle"/>
    <w:uiPriority w:val="11"/>
    <w:rPr>
      <w:rFonts w:ascii="Aptos Display" w:eastAsia="Times New Roman" w:hAnsi="Aptos Display"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559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BA742-5B05-4CA8-95DC-B3D4A9E7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Ismail Saleh</cp:lastModifiedBy>
  <cp:revision>2</cp:revision>
  <dcterms:created xsi:type="dcterms:W3CDTF">2025-06-20T09:19:00Z</dcterms:created>
  <dcterms:modified xsi:type="dcterms:W3CDTF">2025-06-20T09:19:00Z</dcterms:modified>
</cp:coreProperties>
</file>